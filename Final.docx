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757AE" w14:textId="77777777" w:rsidR="004C159C" w:rsidRDefault="00000000">
      <w:pPr>
        <w:pStyle w:val="Heading1"/>
      </w:pPr>
      <w:r>
        <w:t>Nhiều người đi đường ở Nghệ An suýt bị mái tôn lao thẳng vào</w:t>
      </w:r>
    </w:p>
    <w:p w14:paraId="45FB80B5" w14:textId="77777777" w:rsidR="004C159C" w:rsidRDefault="00000000">
      <w:r>
        <w:t>🕓 Ngày đăng: Chủ nhật, 05/10/2025 - 21:32</w:t>
      </w:r>
    </w:p>
    <w:p w14:paraId="5C857911" w14:textId="77777777" w:rsidR="004C159C" w:rsidRDefault="00000000">
      <w:r>
        <w:t>Tối 5/10, ông Vương Hồng Thái, Chủ tịch UBND xã Vạn An (tỉnh Nghệ An), cho biết một trận dông lốc rất mạnh đã xảy ra trên địa bàn.</w:t>
      </w:r>
      <w:r>
        <w:br/>
        <w:t>“Cơn dông lốc xảy ra lúc 17h30 cùng ngày, kéo dài hơn 10 phút, trên địa bàn thị trấn Nam Đàn cũ. Sau dông lốc là mưa lớn kéo dài. Chúng tôi chưa ghi nhận về trường hợp người bị thương nhưng dông lốc đã gây hư hỏng, tốc mái nhà nhiều công trình”, ông Thái thông tin.</w:t>
      </w:r>
      <w:r>
        <w:br/>
        <w:t>Người phụ nữ nhanh chân chạy thoát trước khi mái tôn lao xuống đường (Ảnh: Cắt từ clip).</w:t>
      </w:r>
      <w:r>
        <w:br/>
        <w:t>Clip do camera một nhà dân bên quốc lộ 46, xã Vạn An ghi lại, thời điểm đó, gió bắt đầu thổi mạnh. Một phụ nữ đi làm đồng trở về, băng qua đường vào lề.</w:t>
      </w:r>
      <w:r>
        <w:br/>
        <w:t>Bất ngờ, mái tôn nhà dân bị lốc cuốn xuống cách người phụ nữ khoảng vài mét. Ma sát từ khung kim loại và mặt đường gây tóe lửa. Người phụ nữ nhanh chóng quay đầu bỏ chạy trước khi mái tôn như bị "xé" đôi bay đến vị trí chị này đang đứng.</w:t>
      </w:r>
      <w:r>
        <w:br/>
        <w:t xml:space="preserve">Cùng thời điểm, một người khác bỏ cả xe máy để chạy thoát thân trước khi mái tôn lao đến. Qua hình ảnh camera cũng cho thấy, một số người khác cũng nhanh chân chạy vào nhà khi phát hiện sự việc. </w:t>
      </w:r>
      <w:r>
        <w:br/>
        <w:t>Trong cơn bão số 10, địa phương này bị thiệt hại nặng về cơ sở hạ tầng, công trình nhà dân.</w:t>
      </w:r>
      <w:r>
        <w:br/>
        <w:t>Khoảnh khắc mái tôn bị lốc xoáy cuốn phăng xuống đường suýt va vào người đi đường (Clip: Lam Nguyễn).</w:t>
      </w:r>
      <w:r>
        <w:br/>
        <w:t>“Công tác khắc phục hậu quả cơn bão số 10 vừa tạm ổn thì xảy ra dông lốc. Thiệt hại đang được các xóm thống kê nhưng theo đánh giá, rất nhiều nhà dân trong phạm vi cơn lốc bị ảnh hưởng”, ông Thái nói.</w:t>
      </w:r>
      <w:r>
        <w:br/>
        <w:t>Trước đó, khoảng 14h ngày 5/10, dông lốc cũng xảy ra tại xã Thông Thụ (Nghệ An). Gió lốc làm sập 2 căn nhà của gia đình Vi Văn Thắng và Hà Văn Huyền (bản Mường Piệt) và làm tốc mái nhiều hộ dân trên địa bàn xã.</w:t>
      </w:r>
      <w:r>
        <w:br/>
        <w:t>Tin tài trợ</w:t>
      </w:r>
    </w:p>
    <w:p w14:paraId="07826ECD" w14:textId="77777777" w:rsidR="004C159C" w:rsidRDefault="00000000">
      <w:r>
        <w:t>🔗 Nguồn: https://dantri.com.vn/thoi-su/nhieu-nguoi-di-duong-o-nghe-an-suyt-bi-mai-ton-lao-thang-vao-20251005205954003.htm</w:t>
      </w:r>
    </w:p>
    <w:p w14:paraId="31E157FC" w14:textId="77777777" w:rsidR="004C159C" w:rsidRDefault="00000000">
      <w:r>
        <w:br/>
        <w:t>--------------------------------------------------------------------------------</w:t>
      </w:r>
      <w:r>
        <w:br/>
      </w:r>
    </w:p>
    <w:p w14:paraId="2CF92A27" w14:textId="77777777" w:rsidR="004C159C" w:rsidRDefault="00000000">
      <w:pPr>
        <w:pStyle w:val="Heading1"/>
      </w:pPr>
      <w:r>
        <w:t>Cháy hầm gửi xe một ngân hàng ở đường Thụy Khuê, Hà Nội</w:t>
      </w:r>
    </w:p>
    <w:p w14:paraId="6DD2D835" w14:textId="77777777" w:rsidR="004C159C" w:rsidRDefault="00000000">
      <w:r>
        <w:t>🕓 Ngày đăng: Thứ bảy, 04/10/2025 - 19:32</w:t>
      </w:r>
    </w:p>
    <w:p w14:paraId="4CBD5261" w14:textId="77777777" w:rsidR="004C159C" w:rsidRDefault="00000000">
      <w:r>
        <w:t>Khoảng 18h40 ngày 4/10, tại hầm gửi xe của tòa nhà cao 6 tầng số 152 Thụy Khuê (phường Tây Hồ, TP Hà Nội) xảy ra hỏa hoạn.</w:t>
      </w:r>
      <w:r>
        <w:br/>
        <w:t xml:space="preserve">Khói trắng lan khắp khu vực tầng 1 và hầm gửi xe của tòa nhà 152 Thụy Khuê (Ảnh: Cắt từ </w:t>
      </w:r>
      <w:r>
        <w:lastRenderedPageBreak/>
        <w:t>clip).</w:t>
      </w:r>
      <w:r>
        <w:br/>
        <w:t>Sau khi nhận tin báo, cảnh sát điều khoảng 2 xe chữa cháy cùng hàng chục chiến sĩ cảnh sát PCCC&amp;CNCH tới hiện trường dập lửa, tìm kiếm cứu nạn.</w:t>
      </w:r>
      <w:r>
        <w:br/>
        <w:t>"Vụ cháy xảy ra tại tầng hầm của một ngân hàng, các lực lượng chức năng đang tích cực khống chế vụ hỏa hoạn. Thông tin ban đầu chưa có ai thương vong", lãnh đạo Đảng ủy phường Tây Hồ nói với phóng viên Dân trí tối cùng ngày.</w:t>
      </w:r>
      <w:r>
        <w:br/>
        <w:t>Anh Vũ Anh Long, một nhân chứng tại hiện trường cho biết, vụ cháy khiến nhiều khói trắng bốc ra từ hầm xe, mùi khét lan khắp đường Thụy Khuê, đoạn gần khu vực cháy.</w:t>
      </w:r>
      <w:r>
        <w:br/>
        <w:t>Lực lượng chức năng đang làm rõ nguyên nhân vụ hỏa hoạn.</w:t>
      </w:r>
    </w:p>
    <w:p w14:paraId="160E2716" w14:textId="77777777" w:rsidR="004C159C" w:rsidRDefault="00000000">
      <w:r>
        <w:t>🔗 Nguồn: https://dantri.com.vn/thoi-su/chay-ham-gui-xe-mot-ngan-hang-o-duong-thuy-khue-ha-noi-20251004192937376.htm</w:t>
      </w:r>
    </w:p>
    <w:p w14:paraId="37FE3449" w14:textId="77777777" w:rsidR="004C159C" w:rsidRDefault="00000000">
      <w:r>
        <w:br/>
        <w:t>--------------------------------------------------------------------------------</w:t>
      </w:r>
      <w:r>
        <w:br/>
      </w:r>
    </w:p>
    <w:p w14:paraId="2E289E53" w14:textId="77777777" w:rsidR="004C159C" w:rsidRDefault="00000000">
      <w:pPr>
        <w:pStyle w:val="Heading1"/>
      </w:pPr>
      <w:r>
        <w:t>Sập tường nhà ở Lào Cai khiến 3 người thương vong</w:t>
      </w:r>
    </w:p>
    <w:p w14:paraId="674EACC4" w14:textId="77777777" w:rsidR="004C159C" w:rsidRDefault="00000000">
      <w:r>
        <w:t>🕓 Ngày đăng: Thứ bảy, 04/10/2025 - 00:00</w:t>
      </w:r>
    </w:p>
    <w:p w14:paraId="5046DA81" w14:textId="77777777" w:rsidR="004C159C" w:rsidRDefault="00000000">
      <w:r>
        <w:t>Đêm 3/10, trao đổi với phóng viên Dân trí, ông Viên Đình Hiệp, Chủ tịch UBND xã Sín Chéng (tỉnh Lào Cai) cho biết trên địa bàn vừa xảy ra vụ sập tường nhà khiến 2 người chết, 1 người bị thương.</w:t>
      </w:r>
      <w:r>
        <w:br/>
        <w:t>Hiện trường vụ việc (Ảnh: Sùng Chúng).</w:t>
      </w:r>
      <w:r>
        <w:br/>
        <w:t>Cụ thể, vào sáng cùng ngày, gia đình ông L.C.C. (SN 1979, ở xã Sín Chéng) tháo dỡ nhà gỗ, tường bằng đất để xây dựng nhà mới. Trong quá trình tháo dỡ nhà, ông C. đã nhờ 15 người khác tham gia giúp đỡ.</w:t>
      </w:r>
      <w:r>
        <w:br/>
        <w:t>Đến khoảng 13h, mọi người bắt đầu phá phần tường đất ở mặt trước của căn nhà. Sau đó, có 3 người gồm L.Y.K. (SN 1994), con rể của ông C., L.T.K. (SN 1976) và N.V.Đ. (SN 1998), cả 2 là hàng xóm của ông C., đi vào nhà để dọn dẹp.</w:t>
      </w:r>
      <w:r>
        <w:br/>
        <w:t>Theo Chủ tịch xã Sín Chéng, đúng lúc này bức tường đất mặt sau căn nhà đổ sập trúng 3 người trên, khiến L.Y.K. và L.T.K. tử vong tại chỗ, anh N.V.Đ. bị thương, được đưa đi bệnh viện cấp cứu.</w:t>
      </w:r>
      <w:r>
        <w:br/>
        <w:t>"Nguyên nhân dẫn đến vụ việc là do tường đất đằng sau nhà ông C. bị đổ. Sau khi xảy ra sự việc, chính quyền đã tới các hộ gia đình trên để chia sẻ, động viên. Trước mắt xã hỗ trợ mỗi hộ gia đình có người chết 10 triệu đồng, hỗ trợ gia đình có người bị thương 2 triệu đồng", ông Hiệp nói.</w:t>
      </w:r>
    </w:p>
    <w:p w14:paraId="49397801" w14:textId="77777777" w:rsidR="004C159C" w:rsidRDefault="00000000">
      <w:r>
        <w:t>🔗 Nguồn: https://dantri.com.vn/thoi-su/sap-tuong-nha-o-lao-cai-khien-3-nguoi-thuong-vong-20251003234808621.htm</w:t>
      </w:r>
    </w:p>
    <w:p w14:paraId="3CBDA2D8" w14:textId="77777777" w:rsidR="004C159C" w:rsidRDefault="00000000">
      <w:r>
        <w:br/>
        <w:t>--------------------------------------------------------------------------------</w:t>
      </w:r>
      <w:r>
        <w:br/>
      </w:r>
    </w:p>
    <w:p w14:paraId="521D0233" w14:textId="77777777" w:rsidR="004C159C" w:rsidRDefault="00000000">
      <w:pPr>
        <w:pStyle w:val="Heading1"/>
      </w:pPr>
      <w:r>
        <w:lastRenderedPageBreak/>
        <w:t>Đường bê tông ở Hà Nội vỡ toác, ô tô suýt rơi xuống mương</w:t>
      </w:r>
    </w:p>
    <w:p w14:paraId="3DEA2E2D" w14:textId="77777777" w:rsidR="004C159C" w:rsidRDefault="00000000">
      <w:r>
        <w:t>🕓 Ngày đăng: Thứ sáu, 03/10/2025 - 15:27</w:t>
      </w:r>
    </w:p>
    <w:p w14:paraId="5BFA5168" w14:textId="77777777" w:rsidR="004C159C" w:rsidRDefault="00000000">
      <w:r>
        <w:t>Chiều 3/10, trao đổi với phóng viên Dân trí, ông Nguyễn Bá Hoàng, Chủ tịch UBND xã Trung Giã, TP Hà Nội, cho biết trên địa bàn vừa xảy ra vụ việc đường bê tông liên thôn của xã bị vỡ, sụt lún khiến ô tô suýt rơi xuống mương nước.</w:t>
      </w:r>
      <w:r>
        <w:br/>
        <w:t>Đường bê tông vỡ toác khi ô tô đi qua (Ảnh: Sóc Sơn).</w:t>
      </w:r>
      <w:r>
        <w:br/>
        <w:t>Theo ông Hoàng, khoảng 9h30 cùng ngày, một thầy giáo điều khiển ô tô đi vào đường liên thôn của thôn Đa Hội để phát quà trung thu cho các cháu. Khi xe đi tới đoạn đường bê tông qua mương nước thì đường bị vỡ, ô tô bị tụt xuống đường, suýt rơi xuống mương.</w:t>
      </w:r>
      <w:r>
        <w:br/>
        <w:t>"Rất may khi đó không có ai bị thương. Sau khi nhận được thông tin, chính quyền đã cử cán bộ phối hợp với các lực lượng đưa ô tô ra khỏi khu vực bị sụt, đồng thời yêu cầu phòng kinh tế xem xét phương án khắc phục tuyến đường", ông Hoàng nói.</w:t>
      </w:r>
      <w:r>
        <w:br/>
        <w:t>Tin tài trợ</w:t>
      </w:r>
    </w:p>
    <w:p w14:paraId="2D11F38D" w14:textId="77777777" w:rsidR="004C159C" w:rsidRDefault="00000000">
      <w:r>
        <w:t>🔗 Nguồn: https://dantri.com.vn/thoi-su/duong-be-tong-o-ha-noi-vo-toac-o-to-suyt-roi-xuong-muong-20251003151042140.htm</w:t>
      </w:r>
    </w:p>
    <w:p w14:paraId="24B929DD" w14:textId="77777777" w:rsidR="004C159C" w:rsidRDefault="00000000">
      <w:r>
        <w:br/>
        <w:t>--------------------------------------------------------------------------------</w:t>
      </w:r>
      <w:r>
        <w:br/>
      </w:r>
    </w:p>
    <w:p w14:paraId="6E87BB41" w14:textId="77777777" w:rsidR="004C159C" w:rsidRDefault="00000000">
      <w:pPr>
        <w:pStyle w:val="Heading1"/>
      </w:pPr>
      <w:r>
        <w:t>Sập gãy hoàn toàn đường dẫn lên cầu Tát Luông ở Tuyên Quang</w:t>
      </w:r>
    </w:p>
    <w:p w14:paraId="6827A0C0" w14:textId="77777777" w:rsidR="004C159C" w:rsidRDefault="00000000">
      <w:r>
        <w:t>🕓 Ngày đăng: Thứ sáu, 03/10/2025 - 09:48</w:t>
      </w:r>
    </w:p>
    <w:p w14:paraId="534ED491" w14:textId="77777777" w:rsidR="004C159C" w:rsidRDefault="00000000">
      <w:r>
        <w:t>Sáng 3/10, trao đổi với phóng viên Dân trí, lãnh đạo Phòng CSGT Công an tỉnh Tuyên Quang cho biết, trên địa bàn xã Nà Hang vừa xảy ra sự việc sụt lún gây sập, đứt gãy đường dẫn lên cầu Tát Luông.</w:t>
      </w:r>
      <w:r>
        <w:br/>
        <w:t>Phần đường dẫn lên cầu Tát Luông bị sụt lún, sập hoàn toàn (Ảnh: Oanh Bé).</w:t>
      </w:r>
      <w:r>
        <w:br/>
        <w:t>Cụ thể, khoảng 0h15 cùng ngày, tại cầu Tát Luông, ở km177+300 đường tỉnh lộ 185 đoạn qua xã Nà Hang xảy ra sụt lún gây sập, đứt gãy mố M1 cầu Tát Luông và gây hư hỏng mặt đường tỉnh lộ 185.</w:t>
      </w:r>
      <w:r>
        <w:br/>
        <w:t>"Vị trí bị sụt sâu khoảng 2m so với vị trí ban đầu. Đây là sụt lún đường dẫn lên cầu chứ không phải sập cầu như mạng xã hội lan truyền. Rất may thời điểm xảy ra sự việc không có người lưu thông qua lại", lãnh đạo Phòng CSGT Công an tỉnh Tuyên Quang thông tin.</w:t>
      </w:r>
      <w:r>
        <w:br/>
        <w:t>Hình ảnh sập đường dẫn lên cầu Tát Luông nhìn từ trên cao (Ảnh: Hoàng Thanh Tùng).</w:t>
      </w:r>
      <w:r>
        <w:br/>
        <w:t>Cũng theo vị này, các đơn vị chức năng đang có mặt tại hiện trường để giải quyết sự cố. Nguyên nhân ban đầu do mưa lũ trong những ngày qua khiến đất đá bị sụt lún.</w:t>
      </w:r>
      <w:r>
        <w:br/>
        <w:t>Tin tài trợ</w:t>
      </w:r>
    </w:p>
    <w:p w14:paraId="123DB152" w14:textId="77777777" w:rsidR="004C159C" w:rsidRDefault="00000000">
      <w:r>
        <w:t>🔗 Nguồn: https://dantri.com.vn/thoi-su/sap-gay-hoan-toan-duong-dan-len-cau-tat-luong-o-tuyen-quang-20251003093716322.htm</w:t>
      </w:r>
    </w:p>
    <w:p w14:paraId="63C846D1" w14:textId="77777777" w:rsidR="004C159C" w:rsidRDefault="00000000">
      <w:r>
        <w:lastRenderedPageBreak/>
        <w:br/>
        <w:t>--------------------------------------------------------------------------------</w:t>
      </w:r>
      <w:r>
        <w:br/>
      </w:r>
    </w:p>
    <w:p w14:paraId="1551AA54" w14:textId="77777777" w:rsidR="004C159C" w:rsidRDefault="00000000">
      <w:pPr>
        <w:pStyle w:val="Heading1"/>
      </w:pPr>
      <w:r>
        <w:t>Vụ ô tô chở 3 người mất tích bí ẩn: Xe bẹp rúm, tìm thấy 2 thi thể</w:t>
      </w:r>
    </w:p>
    <w:p w14:paraId="7900094A" w14:textId="77777777" w:rsidR="004C159C" w:rsidRDefault="00000000">
      <w:r>
        <w:t>🕓 Ngày đăng: Thứ sáu, 03/10/2025 - 07:46</w:t>
      </w:r>
    </w:p>
    <w:p w14:paraId="1171659B" w14:textId="77777777" w:rsidR="004C159C" w:rsidRDefault="00000000">
      <w:r>
        <w:t>Sáng 3/10, trao đổi với phóng viên Dân trí, ông Vàng A Tớ, Phó Bí thư Đảng ủy xã Minh Lương (tỉnh Lào Cai), xác nhận, tính đến 2h cùng ngày, các lực lượng chức năng đã tìm thấy 2 nạn nhân trong vụ ô tô chở 3 người mất tích.</w:t>
      </w:r>
      <w:r>
        <w:br/>
        <w:t>Chiếc ô tô bán tải bị bẹp rúm dưới đống đất đá (Ảnh: Công an Văn Bàn).</w:t>
      </w:r>
      <w:r>
        <w:br/>
        <w:t>Theo ông Tớ, 2 nạn nhân được xác định đã tử vong là anh H.V.Đ. (SN 1988), quản đốc Thủy điện Tu Trên ở xã Nậm Xé và anh H.Đ.G. (SN 1990, trú tại xã Văn Bàn).</w:t>
      </w:r>
      <w:r>
        <w:br/>
        <w:t>Lực lượng chức năng đang tiếp tục tìm kiếm anh P.V.T. (SN 1980, trú tại xã Nậm Xé) - người được xác định cùng ngồi trong xe khi tai nạn xảy ra.</w:t>
      </w:r>
      <w:r>
        <w:br/>
        <w:t>Lãnh đạo địa phương cho biết, tại hiện trường, chiếc ô tô bán tải bẹp rúm, biến dạng hoàn toàn. Đến 5h30 sáng nay, chiếc xe được đưa ra khỏi hiện trường trong tình trạng trần và sàn xe gần như dính với nhau.</w:t>
      </w:r>
      <w:r>
        <w:br/>
        <w:t>Hơn 100 người xuyên đêm tìm kiếm, cứu nạn (Ảnh: Công an Văn Bàn).</w:t>
      </w:r>
      <w:r>
        <w:br/>
        <w:t>"Chúng tôi đã huy động hơn 100 người ở cả 2 xã Minh Lương và Nậm Xé để tìm kiếm, cứu nạn. Tuy nhiên sáng nay trời mưa rất to, nguy cơ sạt lở cao nên công tác cứu nạn tạm dừng, khi nào trời tạnh mưa chúng tôi lại tiếp tục công việc", ông Vàng A Tớ cho biết thêm.</w:t>
      </w:r>
      <w:r>
        <w:br/>
        <w:t>Trước đó khoảng 7h30 ngày 29/9, anh H.V.Đ. điều khiển ô tô bán tải nhãn hiệu Nissan Navara BKS 24A-348.02 chở theo anh H.Đ.G. và anh P.V.T. di chuyển từ xã Nậm Xé theo quốc lộ 279 đi hướng xã Văn Bàn. Sau đó cả 3 anh đều mất liên lạc.</w:t>
      </w:r>
      <w:r>
        <w:br/>
        <w:t>Thời điểm đó trên cung đường xe đi qua có hai vụ sạt lở nên nghi ngờ chiếc xe đã bị đất đá vùi lấp.</w:t>
      </w:r>
    </w:p>
    <w:p w14:paraId="46539964" w14:textId="77777777" w:rsidR="004C159C" w:rsidRDefault="00000000">
      <w:r>
        <w:t>🔗 Nguồn: https://dantri.com.vn/thoi-su/vu-o-to-cho-3-nguoi-mat-tich-bi-an-xe-bep-rum-tim-thay-2-thi-the-20251003065106983.htm</w:t>
      </w:r>
    </w:p>
    <w:p w14:paraId="10306002" w14:textId="77777777" w:rsidR="004C159C" w:rsidRDefault="00000000">
      <w:r>
        <w:br/>
        <w:t>--------------------------------------------------------------------------------</w:t>
      </w:r>
      <w:r>
        <w:br/>
      </w:r>
    </w:p>
    <w:p w14:paraId="2ADFD590" w14:textId="77777777" w:rsidR="004C159C" w:rsidRDefault="00000000">
      <w:pPr>
        <w:pStyle w:val="Heading1"/>
      </w:pPr>
      <w:r>
        <w:t>Cháy xưởng tranh ở Hà Nội</w:t>
      </w:r>
    </w:p>
    <w:p w14:paraId="6810CEED" w14:textId="77777777" w:rsidR="004C159C" w:rsidRDefault="00000000">
      <w:r>
        <w:t>🕓 Ngày đăng: Thứ năm, 02/10/2025 - 19:54</w:t>
      </w:r>
    </w:p>
    <w:p w14:paraId="67DF3D3A" w14:textId="77777777" w:rsidR="004C159C" w:rsidRDefault="00000000">
      <w:r>
        <w:t>Khoảng 19h ngày 2/10, tại một xưởng tranh ở ngõ 47 Quảng Khánh, phường Tây Hồ (TP Hà Nội) xảy ra hỏa hoạn. Tại hiện trường, cột khói đen từ vụ cháy bốc cao hàng chục mét.</w:t>
      </w:r>
      <w:r>
        <w:br/>
        <w:t>Cột khói đen từ vụ cháy bốc cao khiến nhiều người lo lắng (Ảnh: Cắt từ clip).</w:t>
      </w:r>
      <w:r>
        <w:br/>
        <w:t xml:space="preserve">Sau khi nhận tin báo, Cảnh sát PCCC&amp;CNCH điều 5 xe chữa cháy cùng hàng chục cán bộ </w:t>
      </w:r>
      <w:r>
        <w:lastRenderedPageBreak/>
        <w:t>chiến sĩ xuống hiện trường dập lửa, tìm kiếm cứu nạn.</w:t>
      </w:r>
      <w:r>
        <w:br/>
        <w:t>Sau khoảng 15 phút, đám cháy được khống chế.</w:t>
      </w:r>
      <w:r>
        <w:br/>
        <w:t>Thông tin với phóng viên Dân trí, lãnh đạo Đảng ủy phường Tây Hồ cho biết vụ cháy không gây thiệt hại về người.</w:t>
      </w:r>
      <w:r>
        <w:br/>
        <w:t>Sau khi nắm thông tin, chính quyền đã cử cán bộ phối hợp với lực lượng chức năng xuống hiện trường dập lửa, làm rõ nguyên nhân vụ hỏa hoạn.</w:t>
      </w:r>
    </w:p>
    <w:p w14:paraId="7A3CBFD2" w14:textId="77777777" w:rsidR="004C159C" w:rsidRDefault="00000000">
      <w:r>
        <w:t>🔗 Nguồn: https://dantri.com.vn/thoi-su/chay-xuong-tranh-o-ha-noi-20251002193723583.htm</w:t>
      </w:r>
    </w:p>
    <w:p w14:paraId="0797CEC2" w14:textId="77777777" w:rsidR="004C159C" w:rsidRDefault="00000000">
      <w:r>
        <w:br/>
        <w:t>--------------------------------------------------------------------------------</w:t>
      </w:r>
      <w:r>
        <w:br/>
      </w:r>
    </w:p>
    <w:p w14:paraId="65E39881" w14:textId="77777777" w:rsidR="004C159C" w:rsidRDefault="00000000">
      <w:pPr>
        <w:pStyle w:val="Heading1"/>
      </w:pPr>
      <w:r>
        <w:t>Phạt lái xe cứu hộ đi qua dải phân cách trong ngày Hà Nội mưa ngập</w:t>
      </w:r>
    </w:p>
    <w:p w14:paraId="675E7742" w14:textId="77777777" w:rsidR="004C159C" w:rsidRDefault="00000000">
      <w:r>
        <w:t>🕓 Ngày đăng: Thứ năm, 02/10/2025 - 17:19</w:t>
      </w:r>
    </w:p>
    <w:p w14:paraId="2E121C7C" w14:textId="77777777" w:rsidR="004C159C" w:rsidRDefault="00000000">
      <w:r>
        <w:t xml:space="preserve">Chiều 2/10, Cục CSGT (C08, Bộ Công an) cho biết, Phòng CSGT Công an TP Hà Nội vừa lập biên bản xử phạt tài xế Đ.N.Đ. (SN 1982, quê Phú Thọ) do có hành vi điều khiển xe cứu hộ lao qua dải phân cách cố định trên phố Láng Hạ. </w:t>
      </w:r>
      <w:r>
        <w:br/>
        <w:t>Hình ảnh anh Đ. điều khiển xe tải cứu hộ, chở một ô tô khác lao qua dải phân cách khiến dải phân cách bị hư hỏng (Ảnh: Cục CSGT).</w:t>
      </w:r>
      <w:r>
        <w:br/>
        <w:t>Với vi phạm trên, anh Đ. sẽ bị phạt tiền 5 triệu đồng và trừ 2 điểm giấy phép lái xe.</w:t>
      </w:r>
      <w:r>
        <w:br/>
        <w:t>Trước đó, lúc 15h ngày 30/9 tại phố Láng Hạ, phường Láng, TP Hà Nội, anh Đ. điều khiển ô tô tải cứu hộ BKS 50H-150.xx đi qua dải phân cách cố định. Hành vi này của anh Đ. bị người dân ghi lại và gửi cho Cục CSGT.</w:t>
      </w:r>
      <w:r>
        <w:br/>
        <w:t>Tài xế Đ. tại cơ quan công an (Ảnh: Cục CSGT).</w:t>
      </w:r>
      <w:r>
        <w:br/>
        <w:t>C08 sau đó đã chỉ đạo Phòng CSGT Công an TP Hà Nội xác minh, xử lý trường hợp vi phạm nêu trên.</w:t>
      </w:r>
      <w:r>
        <w:br/>
        <w:t>Tin tài trợ</w:t>
      </w:r>
    </w:p>
    <w:p w14:paraId="07DB7E0B" w14:textId="77777777" w:rsidR="004C159C" w:rsidRDefault="00000000">
      <w:r>
        <w:t>🔗 Nguồn: https://dantri.com.vn/thoi-su/phat-lai-xe-cuu-ho-di-qua-dai-phan-cach-trong-ngay-ha-noi-mua-ngap-20251002171415205.htm</w:t>
      </w:r>
    </w:p>
    <w:p w14:paraId="0A7F19EE" w14:textId="77777777" w:rsidR="004C159C" w:rsidRDefault="00000000">
      <w:r>
        <w:br/>
        <w:t>--------------------------------------------------------------------------------</w:t>
      </w:r>
      <w:r>
        <w:br/>
      </w:r>
    </w:p>
    <w:p w14:paraId="49128033" w14:textId="77777777" w:rsidR="004C159C" w:rsidRDefault="00000000">
      <w:pPr>
        <w:pStyle w:val="Heading1"/>
      </w:pPr>
      <w:r>
        <w:t>Xe máy "đu dây" qua điểm sạt lở 20m trên đèo Khau Phạ ở Lào Cai</w:t>
      </w:r>
    </w:p>
    <w:p w14:paraId="65CCFBF7" w14:textId="77777777" w:rsidR="004C159C" w:rsidRDefault="00000000">
      <w:r>
        <w:t>🕓 Ngày đăng: Thứ năm, 02/10/2025 - 12:24</w:t>
      </w:r>
    </w:p>
    <w:p w14:paraId="03EB31F6" w14:textId="77777777" w:rsidR="004C159C" w:rsidRDefault="00000000">
      <w:r>
        <w:t>Ngày 2/10, trên mạng xã hội xuất hiện đoạn clip ghi lại cảnh người dân dùng ròng rọc rồi treo xe máy lên, để kéo qua điểm sạt lở trên đèo Khau Phạ (tỉnh Lào Cai).</w:t>
      </w:r>
      <w:r>
        <w:br/>
      </w:r>
      <w:r>
        <w:lastRenderedPageBreak/>
        <w:t>Sau khi đoạn clip được đăng tải, rất nhiều người tỏ ra bất ngờ trước sự việc. Một số người bày tỏ việc này rất nguy hiểm, chẳng may đứt dây hoặc xe máy rơi thì tài sản của người dân cũng sẽ hư hỏng nặng, thậm chí có thể gây thương vong nếu dây ròng rọc bị đứt.</w:t>
      </w:r>
      <w:r>
        <w:br/>
        <w:t>Hình ảnh những chiếc xe máy được người dân dùng ròng rọc để kéo qua điểm sạt lở trên đèo Khau Phạ (Ảnh: Cắt từ clip).</w:t>
      </w:r>
      <w:r>
        <w:br/>
        <w:t>Liên quan tới sự việc, trao đổi với phóng viên Dân trí, ông Hoàng Trọng Nghĩa, Chủ tịch UBND xã Tú Lệ (tỉnh Lào Cai), xác nhận sự việc xảy ra vào sáng cùng ngày tại km269 quốc lộ 32 (thuộc khu vực đèo Khau Phạ, xã Tú Lệ).</w:t>
      </w:r>
      <w:r>
        <w:br/>
        <w:t>Theo ông Nghĩa, ngay sau khi nắm được thông tin, chính quyền đã yêu cầu Công an xã Tú Lệ tới hiện trường để dừng ngay sự việc nêu trên. Ông Nghĩa cho rằng việc này tiềm ẩn nguy cơ nguy hiểm rất cao.</w:t>
      </w:r>
      <w:r>
        <w:br/>
        <w:t>Có khoảng 2-3 chiếc xe máy đã được người dân dùng ròng rọc kéo qua điểm sạt lở (Ảnh: Cắt từ clip).</w:t>
      </w:r>
      <w:r>
        <w:br/>
        <w:t>"Do tuyến đường này đang bị sạt lở lớn, người dân từ khu vực Mù Cang Chải di chuyển ra trung tâm xã chưa đi lại được nên họ đã dùng dây ròng rọc để treo và kéo xe máy qua điểm sạt dài khoảng 20m. Đã có khoảng 2-3 chiếc xe máy được người dân kéo qua điểm sạt lở", ông Nghĩa nói.</w:t>
      </w:r>
      <w:r>
        <w:br/>
        <w:t>Lực lượng chức năng đang tích cực khắc phục tình trạng sạt lở tại km269 trên đèo Khau Phạ (Ảnh: Ngọc Sơn).</w:t>
      </w:r>
      <w:r>
        <w:br/>
        <w:t>Cũng theo lãnh đạo UBND xã Tú Lệ, do ảnh hưởng của mưa lũ, trên đèo Khau Phạ có tất cả khoảng 30-40 điểm sạt lở, tuy nhiên điểm sạt lớn nhất ở km269 nêu trên. Khi máy xúc bắt đầu san gạt thì đất đá, nước từ trên cao lại dội xuống khiến việc sửa chữa gặp rất nhiều khó khăn.</w:t>
      </w:r>
      <w:r>
        <w:br/>
        <w:t>Theo vị Chủ tịch UBND xã Tú Lệ, mặc dù mưa đã tạnh từ chiều 1/10, tuy nhiên tới nay tuyến đường vẫn chưa thể thông, lực lượng chức năng đang tiếp tục cố gắng khắc phục các điểm sạt lở cho bà con đi lại.</w:t>
      </w:r>
      <w:r>
        <w:br/>
        <w:t>Trước mắt, đơn vị sửa chữa lên phương án nắn dòng chảy dọc theo mương cạnh đường. Sau khi cắt được dòng nước tại vị trí sạt lở sẽ tiếp tục gia cố rọ đá nhằm thông tuyến tạm thời cho người dân.</w:t>
      </w:r>
      <w:r>
        <w:br/>
        <w:t>Sở Nông nghiệp và Môi trường tỉnh Lào Cai cho biết, tính tới 17h ngày 1/10, mưa lũ đã gây ngập lụt tại các khu vực dọc sông Hồng, đặc biệt là ở các xã, phường gồm: Yên Bái, Âu Lâu, Nam Cường, Văn Phú, Trấn Yên, Quy Mông.</w:t>
      </w:r>
      <w:r>
        <w:br/>
        <w:t>Mưa lũ gây ra lũ quét, sạt lở đất khiến các xã, phường bị ảnh hưởng nặng nề như: Việt Hồng, Tú Lệ, Văn Bàn, Dương Quỳ, Tả Phìn. Mưa lũ cũng làm một số tuyến quốc lộ, tỉnh lộ trên địa bàn Lào Cai bị sạt lở nhiều như quốc lộ: 32, 279, 37, 4D; tỉnh lộ 151, 162, 172.</w:t>
      </w:r>
      <w:r>
        <w:br/>
        <w:t>Nhà chức trách cho biết, mưa lũ đã làm 5 người chết, 5 người mất tích và 10 người khác bị thương; hơn 9.700 ngôi nhà bị ảnh hưởng thiệt hại. Tổng thiệt hại do mưa lũ gây ra trên địa bàn tỉnh Lào Cai khoảng 2.750 tỷ đồng, theo Sở Nông nghiệp và Môi trường tỉnh Lào Cai .</w:t>
      </w:r>
      <w:r>
        <w:br/>
        <w:t>Tin tài trợ</w:t>
      </w:r>
    </w:p>
    <w:p w14:paraId="70E86E2D" w14:textId="77777777" w:rsidR="004C159C" w:rsidRDefault="00000000">
      <w:r>
        <w:t>🔗 Nguồn: https://dantri.com.vn/thoi-su/xe-may-du-day-qua-diem-sat-lo-20m-tren-deo-khau-pha-o-lao-cai-20251002122052768.htm</w:t>
      </w:r>
    </w:p>
    <w:p w14:paraId="1FD79CF3" w14:textId="77777777" w:rsidR="004C159C" w:rsidRDefault="00000000">
      <w:r>
        <w:lastRenderedPageBreak/>
        <w:br/>
        <w:t>--------------------------------------------------------------------------------</w:t>
      </w:r>
      <w:r>
        <w:br/>
      </w:r>
    </w:p>
    <w:p w14:paraId="2DACDFA2" w14:textId="77777777" w:rsidR="004C159C" w:rsidRDefault="00000000">
      <w:pPr>
        <w:pStyle w:val="Heading1"/>
      </w:pPr>
      <w:r>
        <w:t>Người đàn ông để lại thư tuyệt mệnh, nghi tự thiêu trong công viên ở Hà Nội</w:t>
      </w:r>
    </w:p>
    <w:p w14:paraId="5C0C1D05" w14:textId="77777777" w:rsidR="004C159C" w:rsidRDefault="00000000">
      <w:r>
        <w:t>🕓 Ngày đăng: Thứ năm, 02/10/2025 - 11:19</w:t>
      </w:r>
    </w:p>
    <w:p w14:paraId="57C23A7B" w14:textId="77777777" w:rsidR="004C159C" w:rsidRDefault="00000000">
      <w:r>
        <w:t>Ngày 2/10, trao đổi với phóng viên Dân trí, lãnh đạo Đảng ủy phường Bạch Mai (TP Hà Nội) cho biết, khoảng 6h cùng ngày, tại Công viên Võ Thị Sáu xảy ra vụ việc một người đàn ông để lại thư tuyệt mệnh, nghi tự thiêu dẫn tới tử vong.</w:t>
      </w:r>
      <w:r>
        <w:br/>
        <w:t>Hiện trường vụ việc (Ảnh: Văn Dũng).</w:t>
      </w:r>
      <w:r>
        <w:br/>
        <w:t>Theo vị lãnh đạo, sau khi nắm được thông tin, Công an phường Bạch Mai đã tới hiện trường để bảo vệ, làm rõ nguyên nhân sự việc.</w:t>
      </w:r>
      <w:r>
        <w:br/>
        <w:t>"Qua xác định ban đầu, nạn nhân trú tại phường Hoàng Mai, người này mắc bệnh nặng từ vài năm nay. Tại hiện trường, công an phát hiện một lá thư tuyệt mệnh và xe máy của nạn nhân để lại. Cơ quan công an đang tiếp tục làm rõ sự việc", vị lãnh đạo Đảng ủy phường Bạch Mai cho hay.</w:t>
      </w:r>
      <w:r>
        <w:br/>
        <w:t>Trước đó, nhiều người dân đi tập thể dục tại Công viên Võ Thị Sáu (Hà Nội) bàng hoàng phát hiện một người đàn ông đã tử vong, nghi do tự thiêu. Ngay sau đó, họ báo cơ quan công an đến xử lý vụ việc.</w:t>
      </w:r>
    </w:p>
    <w:p w14:paraId="514A6F94" w14:textId="77777777" w:rsidR="004C159C" w:rsidRDefault="00000000">
      <w:r>
        <w:t>🔗 Nguồn: https://dantri.com.vn/thoi-su/nguoi-dan-ong-de-lai-thu-tuyet-menh-nghi-tu-thieu-trong-cong-vien-o-ha-noi-20251002111628385.htm</w:t>
      </w:r>
    </w:p>
    <w:p w14:paraId="2FA75403" w14:textId="77777777" w:rsidR="004C159C" w:rsidRDefault="00000000">
      <w:r>
        <w:br/>
        <w:t>--------------------------------------------------------------------------------</w:t>
      </w:r>
      <w:r>
        <w:br/>
      </w:r>
    </w:p>
    <w:p w14:paraId="414EC95D" w14:textId="77777777" w:rsidR="004C159C" w:rsidRDefault="00000000">
      <w:pPr>
        <w:pStyle w:val="Heading1"/>
      </w:pPr>
      <w:r>
        <w:t>Xôn xao cột điện gãy gập sau bão Bualoi lộ sắt hộp, công an vào cuộc</w:t>
      </w:r>
    </w:p>
    <w:p w14:paraId="068FB933" w14:textId="77777777" w:rsidR="004C159C" w:rsidRDefault="00000000">
      <w:r>
        <w:t>🕓 Ngày đăng: Thứ năm, 02/10/2025 - 08:27</w:t>
      </w:r>
    </w:p>
    <w:p w14:paraId="52C086C9" w14:textId="77777777" w:rsidR="004C159C" w:rsidRDefault="00000000">
      <w:r>
        <w:t>Những ngày qua, mạng xã hội lan truyền nhiều clip, hình ảnh liên quan đến cột điện đôi đổ gãy sau bão Bualoi (bão số 10), để lộ phần lõi thép. Người dân cho rằng cột không đảm bảo chất lượng, kỹ thuật.</w:t>
      </w:r>
      <w:r>
        <w:br/>
        <w:t>Người dân địa phương phản ánh hai cột điện này đúc bằng một số thép thanh vằn và có cả sắt hộp (rỗng ruột).</w:t>
      </w:r>
      <w:r>
        <w:br/>
        <w:t>Hình ảnh cột điện đôi đổ gãy, lộ phần lõi thép gây xôn xao (Ảnh: Người dân cung cấp).</w:t>
      </w:r>
      <w:r>
        <w:br/>
        <w:t>Theo tìm hiểu, sự việc xảy ra tại thôn Dư Nại, xã Xuân Lộc, tỉnh Hà Tĩnh, nơi có cột điện đôi thuộc hệ đường dây 35kV. Cột điện đôi được sử dụng tại vị trí này để chịu tải, chịu lực cho đường dây.</w:t>
      </w:r>
      <w:r>
        <w:br/>
        <w:t xml:space="preserve">Trao đổi với phóng viên Dân trí, một lãnh đạo Công ty Điện lực Hà Tĩnh cho biết đã nắm bắt </w:t>
      </w:r>
      <w:r>
        <w:lastRenderedPageBreak/>
        <w:t>được sự việc trên và tổ chức kiểm tra, rà soát, đồng thời phối hợp với cơ quan chức năng làm rõ.</w:t>
      </w:r>
      <w:r>
        <w:br/>
        <w:t>Theo vị này, cột điện đôi đổ gãy mà người dân phản ánh do Công ty TNHH Khánh Vinh (có địa chỉ tại tỉnh Nghệ An) sản xuất và đưa vào sử dụng từ năm 2014. Nhà sản xuất này sử dụng cùng lúc hai loại thép tròn đặc phi và chữ V.</w:t>
      </w:r>
      <w:r>
        <w:br/>
        <w:t>Qua làm việc với ngành điện, đơn vị sản xuất lý giải ban đầu không sử dụng thép chữ V song do rạn nứt bề mặt, họ đã "sáng kiến" tăng cường thêm. Đại diện điện lực Hà Tĩnh cho biết cách làm này đã được cấp giấy phép.</w:t>
      </w:r>
      <w:r>
        <w:br/>
        <w:t>"Sau khi có phản ánh khiến dư luận xôn xao, Công an tỉnh Hà Tĩnh đã vào cuộc ngay. Chúng tôi cũng sẵn sàng phối hợp để cung cấp các hồ sơ có liên quan mà công an cần", vị này thông tin.</w:t>
      </w:r>
      <w:r>
        <w:br/>
        <w:t>Hà Tĩnh có nhiều cột điện gãy đổ sau bão Bualoi (Ảnh: Dương Nguyên).</w:t>
      </w:r>
      <w:r>
        <w:br/>
        <w:t>Theo báo cáo của UBND tỉnh Hà Tĩnh, bão Bualoi với sức gió mạnh cấp 10-11, giật cấp 13-14, đổ bộ và quần thảo kéo dài tới 12 giờ (từ 19h ngày 28/9 đến 6h ngày 29/9) đã gây thiệt hại nặng nề cho Hà Tĩnh, trong đó khiến hơn 2.000 cột điện đổ gãy. Toàn tỉnh mất điện diện rộng từ 21h ngày 28/9.</w:t>
      </w:r>
      <w:r>
        <w:br/>
        <w:t>Sau bão, Điện lực Hà Tĩnh cùng sự hỗ trợ từ các tỉnh, thành phố khác đã huy động lực lượng, thiết bị, vật tư sửa chữa, khắc phục ngay các sự cố trạm biến áp, hệ thống cột điện, đường dây bị hư hỏng.</w:t>
      </w:r>
      <w:r>
        <w:br/>
        <w:t>Trong công văn gửi đến Thủ tướng Chính phủ và các bộ, ngành liên quan, tỉnh Hà Tĩnh kiến nghị, đề xuất Trung ương chỉ đạo Tập đoàn Điện lực Việt Nam và Tổng Công ty Điện lực Miền Bắc triển khai phương án khắc phục ngay các sự cố về điện; đảm bảo cấp điện kịp thời cho sản xuất, kinh doanh; đồng thời, có phương án đầu tư khắc phục thiệt hại, nâng cấp hệ thống điện trên địa bàn tỉnh đảm bảo ổn định, lâu dài, an toàn trong điều kiện thiên tai, thời tiết bất lợi.</w:t>
      </w:r>
      <w:r>
        <w:br/>
        <w:t>Tin tài trợ</w:t>
      </w:r>
    </w:p>
    <w:p w14:paraId="3EFF9BC5" w14:textId="77777777" w:rsidR="004C159C" w:rsidRDefault="00000000">
      <w:r>
        <w:t>🔗 Nguồn: https://dantri.com.vn/thoi-su/xon-xao-cot-dien-gay-gap-sau-bao-bualoi-lo-sat-hop-cong-an-vao-cuoc-20251002080452445.htm</w:t>
      </w:r>
    </w:p>
    <w:p w14:paraId="6F07AABB" w14:textId="77777777" w:rsidR="004C159C" w:rsidRDefault="00000000">
      <w:r>
        <w:br/>
        <w:t>--------------------------------------------------------------------------------</w:t>
      </w:r>
      <w:r>
        <w:br/>
      </w:r>
    </w:p>
    <w:p w14:paraId="142DC3CB" w14:textId="77777777" w:rsidR="004C159C" w:rsidRDefault="00000000">
      <w:pPr>
        <w:pStyle w:val="Heading1"/>
      </w:pPr>
      <w:r>
        <w:t>Chiếc ô tô chở 3 người đàn ông mất tích bí ẩn ở Lào Cai</w:t>
      </w:r>
    </w:p>
    <w:p w14:paraId="3ABCFFF7" w14:textId="77777777" w:rsidR="004C159C" w:rsidRDefault="00000000">
      <w:r>
        <w:t>🕓 Ngày đăng: Thứ tư, 01/10/2025 - 14:29</w:t>
      </w:r>
    </w:p>
    <w:p w14:paraId="7FB46990" w14:textId="77777777" w:rsidR="004C159C" w:rsidRDefault="00000000">
      <w:r>
        <w:t>Ngày 1/10, Công an xã Văn Bàn (tỉnh Lào Cai) cho biết đơn vị vừa nhận được đề nghị từ Công an xã Nậm Xé về việc hỗ trợ tìm kiếm 3 người đàn ông đi trên xe bán tải, bị mất tích từ ngày 29/9.</w:t>
      </w:r>
      <w:r>
        <w:br/>
        <w:t>Theo cảnh sát, khoảng 7h30 ngày 29/9, anh Hoàng Văn Định (SN 1988), là quản đốc Thuỷ điện Tu Trên, ở xã Nậm Xé, điều khiển ô tô bán tải nhãn hiệu Nissan Navara BKS 24A-348.02, di chuyển từ xã Nậm Xé theo quốc lộ 279 đi hướng xã Văn Bàn.</w:t>
      </w:r>
      <w:r>
        <w:br/>
      </w:r>
      <w:r>
        <w:lastRenderedPageBreak/>
        <w:t>Hai điểm sạt lở trên quốc lộ 279 (Ảnh: Công an xã Văn bàn).</w:t>
      </w:r>
      <w:r>
        <w:br/>
        <w:t>Cùng trên ô tô với anh Định thời điểm đó còn có 2 người khác là Hoàng Đức Giang (SN 1990, trú tại xã Văn Bàn) và anh Phùng Văn Tuấn (SN 1980, trú tại xã Nậm Xé). Đến nay, cả 3 người đều mất liên lạc.</w:t>
      </w:r>
      <w:r>
        <w:br/>
        <w:t>Sau khi nắm được thông tin, Công an xã Văn Bàn đã rà soát hệ thống camera an ninh dọc tuyến quốc lộ 279 trên địa bàn xã trong ngày 29/9, tuy nhiên không phát hiện ô tô nêu trên di chuyển trên đường.</w:t>
      </w:r>
      <w:r>
        <w:br/>
        <w:t>Công an xã Văn Bàn sau đó trao đổi thông tin với Công an xã Minh Lương xác định, vào lúc 7h56 ngày 29/9, chiếc ô tô đã đi qua quốc lộ 279 (đoạn cây xăng xã Minh Lương). Khoảng 8h ngày 29/9, tại quốc lộ 279, đoạn qua xã Minh Lương xảy ra vụ sạt lở vùi lấp tuyến đường dài khoảng 100m, nghi liên quan tới vụ việc mất tích.</w:t>
      </w:r>
      <w:r>
        <w:br/>
        <w:t>Chiếc ô tô chở 3 người đàn ông bị mất tích (Ảnh: Công an xã Văn bàn).</w:t>
      </w:r>
      <w:r>
        <w:br/>
        <w:t>Công an xã Văn Bàn đang phối hợp cùng các lực lượng chức năng và chính quyền địa phương khẩn trương triển khai công tác tìm kiếm, đồng thời phát đi thông báo rộng rãi.</w:t>
      </w:r>
      <w:r>
        <w:br/>
        <w:t>Nhà chức trách cho biết, người dân nếu có thông tin, hình ảnh liên quan đến 3 công dân và phương tiện nêu trên cung cấp ngay cho Công an xã Văn Bàn để phục vụ công tác cứu nạn, cứu hộ.</w:t>
      </w:r>
      <w:r>
        <w:br/>
        <w:t>Tin tài trợ</w:t>
      </w:r>
    </w:p>
    <w:p w14:paraId="4742BA6A" w14:textId="77777777" w:rsidR="004C159C" w:rsidRDefault="00000000">
      <w:r>
        <w:t>🔗 Nguồn: https://dantri.com.vn/thoi-su/chiec-o-to-cho-3-nguoi-dan-ong-mat-tich-bi-an-o-lao-cai-20251001141425046.htm</w:t>
      </w:r>
    </w:p>
    <w:p w14:paraId="65F64D25" w14:textId="77777777" w:rsidR="004C159C" w:rsidRDefault="00000000">
      <w:r>
        <w:br/>
        <w:t>--------------------------------------------------------------------------------</w:t>
      </w:r>
      <w:r>
        <w:br/>
      </w:r>
    </w:p>
    <w:p w14:paraId="34FA8013" w14:textId="77777777" w:rsidR="004C159C" w:rsidRDefault="00000000">
      <w:pPr>
        <w:pStyle w:val="Heading1"/>
      </w:pPr>
      <w:r>
        <w:t>Chủ nhà hàng hải sản bị tố chèn ép, xúc phạm nhân viên lớn tuổi</w:t>
      </w:r>
    </w:p>
    <w:p w14:paraId="09102781" w14:textId="77777777" w:rsidR="004C159C" w:rsidRDefault="00000000">
      <w:r>
        <w:t>🕓 Ngày đăng: Thứ tư, 01/10/2025 - 12:29</w:t>
      </w:r>
    </w:p>
    <w:p w14:paraId="4BC84818" w14:textId="77777777" w:rsidR="004C159C" w:rsidRDefault="00000000">
      <w:r>
        <w:t>Ngày 1/10, ông Đặng Hữu Hải, Chủ tịch UBND phường Thủy Xuân, thành phố Huế, cho biết đã chỉ đạo các đơn vị chức năng làm việc với chủ một nhà hàng kinh doanh dịch vụ ăn uống đóng tại địa bàn liên quan những thông tin đăng tải trên mạng xã hội, gây bức xúc dư luận.</w:t>
      </w:r>
      <w:r>
        <w:br/>
        <w:t>Trước đó, mạng xã hội lan truyền nhiều video, hình ảnh cùng nội dung tố cáo người đàn ông được cho là chủ một nhà hàng hải sản trên đường Đồng Khởi, phường Thủy Xuân, có lời lẽ xúc phạm, đe dọa nữ nhân viên lớn tuổi.</w:t>
      </w:r>
      <w:r>
        <w:br/>
        <w:t>Người đàn ông liên tục chỉ tay, đe dọa người làm thuê cho mình (Nguồn: Ảnh cắt từ video đăng trên Facebook Bùi Hữu Tịnh).</w:t>
      </w:r>
      <w:r>
        <w:br/>
        <w:t>Theo nội dung các video được đăng tải, chủ nhà hàng hải sản tại đường Đồng Khởi khi nói chuyện với nữ nhân viên lớn tuổi đã có nhiều lời lẽ khiếm nhã, liên tục chửi bới, chỉ tay và đập bàn đe dọa.</w:t>
      </w:r>
      <w:r>
        <w:br/>
        <w:t>Người phụ nữ bị đe dọa được cho là nhân viên tạp vụ, khi nghỉ việc, bà đã bị trừ nhiều khoản vô lý nên nói chuyện với chủ quán, đề nghị trả đủ số tiền công.</w:t>
      </w:r>
      <w:r>
        <w:br/>
        <w:t xml:space="preserve">Tuy nhiên, người đàn ông cùng một phụ nữ khác liên tục ép nhân viên lớn tuổi viết giấy biên </w:t>
      </w:r>
      <w:r>
        <w:lastRenderedPageBreak/>
        <w:t>nhận tiền. Hai người không ngừng sử dụng các từ ngữ khinh miệt, cười cợt và xúc phạm nhân viên lớn tuổi hơn mình.</w:t>
      </w:r>
      <w:r>
        <w:br/>
        <w:t>Quá bức xúc, nữ nhân viên tạp vụ đã bật khóc, nhiều lần đưa tay lên mặt lau nước mắt.</w:t>
      </w:r>
      <w:r>
        <w:br/>
        <w:t>Trong một video khác được đăng tải sau đó, chủ nhà hàng lại bị tố kéo theo nhiều người đến tận nơi ở của một nam nhân viên khác để đe dọa, chửi bới. Những người này đi trên 2 xe máy nhưng không đội mũ bảo hiểm.</w:t>
      </w:r>
      <w:r>
        <w:br/>
        <w:t>Ngoài ra, người sử dụng mạng xã hội còn tố chủ quán đặt ra nhiều khoản trừ vô lý để quỵt tiền công của nhân viên.</w:t>
      </w:r>
      <w:r>
        <w:br/>
        <w:t>Sau khi thông tin được đăng tải, nhiều người đã chia sẻ, bình luận, thể hiện sự bức xúc trước cách hành xử của chủ quán. Nội dung các thông tin đang được làm rõ.</w:t>
      </w:r>
      <w:r>
        <w:br/>
        <w:t>Tin tài trợ</w:t>
      </w:r>
    </w:p>
    <w:p w14:paraId="5D829E74" w14:textId="77777777" w:rsidR="004C159C" w:rsidRDefault="00000000">
      <w:r>
        <w:t>🔗 Nguồn: https://dantri.com.vn/thoi-su/chu-nha-hang-hai-san-bi-to-chen-ep-xuc-pham-nhan-vien-lon-tuoi-20251001111414804.htm</w:t>
      </w:r>
    </w:p>
    <w:p w14:paraId="7705AAE5" w14:textId="77777777" w:rsidR="004C159C" w:rsidRDefault="00000000">
      <w:r>
        <w:br/>
        <w:t>--------------------------------------------------------------------------------</w:t>
      </w:r>
      <w:r>
        <w:br/>
      </w:r>
    </w:p>
    <w:p w14:paraId="2F79FC78" w14:textId="77777777" w:rsidR="004C159C" w:rsidRDefault="00000000">
      <w:pPr>
        <w:pStyle w:val="Heading1"/>
      </w:pPr>
      <w:r>
        <w:t>Người đàn ông tử vong trong mưa lụt ở Hà Nội</w:t>
      </w:r>
    </w:p>
    <w:p w14:paraId="75D74302" w14:textId="77777777" w:rsidR="004C159C" w:rsidRDefault="00000000">
      <w:r>
        <w:t>🕓 Ngày đăng: Thứ ba, 30/09/2025 - 19:39</w:t>
      </w:r>
    </w:p>
    <w:p w14:paraId="5E32A580" w14:textId="77777777" w:rsidR="004C159C" w:rsidRDefault="00000000">
      <w:r>
        <w:t>Chiều 30/9, nhiều người dân ở phố Đinh Núp (phường Yên Hoà, TP Hà Nội) phát hiện thi thể một người đàn ông dưới dòng nước ngập.</w:t>
      </w:r>
      <w:r>
        <w:br/>
        <w:t>"Sau khi nắm được tin báo, chúng tôi đã giao công an phường tới hiện trường để bảo vệ, điều tra nguyên nhân vụ việc", một lãnh đạo Đảng uỷ phường Yên Hoà thông tin với phóng viên Dân trí tối 30/9.</w:t>
      </w:r>
      <w:r>
        <w:br/>
        <w:t>Theo một số nhân chứng, nạn nhân là nam giới, mặc áo sơ mi màu xanh, tử vong trong tư thế nằm úp giữa dòng nước ngập trên phố Đinh Núp.</w:t>
      </w:r>
      <w:r>
        <w:br/>
        <w:t>Có thông tin cho rằng nạn nhân bị điện giật, tuy nhiên thông tin này cơ quan chức năng đang làm rõ, chưa thể kết luận.</w:t>
      </w:r>
      <w:r>
        <w:br/>
        <w:t>Nguyên nhân vụ việc đang được cơ quan chức năng làm rõ.</w:t>
      </w:r>
    </w:p>
    <w:p w14:paraId="5804106A" w14:textId="77777777" w:rsidR="004C159C" w:rsidRDefault="00000000">
      <w:r>
        <w:t>🔗 Nguồn: https://dantri.com.vn/thoi-su/nguoi-dan-ong-tu-vong-trong-mua-lut-o-ha-noi-20250930190911927.htm</w:t>
      </w:r>
    </w:p>
    <w:p w14:paraId="2EF6A872" w14:textId="77777777" w:rsidR="004C159C" w:rsidRDefault="00000000">
      <w:r>
        <w:br/>
        <w:t>--------------------------------------------------------------------------------</w:t>
      </w:r>
      <w:r>
        <w:br/>
      </w:r>
    </w:p>
    <w:p w14:paraId="47A8F382" w14:textId="77777777" w:rsidR="004C159C" w:rsidRDefault="00000000">
      <w:pPr>
        <w:pStyle w:val="Heading1"/>
      </w:pPr>
      <w:r>
        <w:t>Phạt lái phà bất chấp bão Bualoi vẫn chở khách qua sông</w:t>
      </w:r>
    </w:p>
    <w:p w14:paraId="379290C1" w14:textId="77777777" w:rsidR="004C159C" w:rsidRDefault="00000000">
      <w:r>
        <w:t>🕓 Ngày đăng: Thứ ba, 30/09/2025 - 18:44</w:t>
      </w:r>
    </w:p>
    <w:p w14:paraId="0CC7FD61" w14:textId="77777777" w:rsidR="004C159C" w:rsidRDefault="00000000">
      <w:r>
        <w:lastRenderedPageBreak/>
        <w:t>Chiều 30/9, Cục CSGT (C08, Bộ Công an) cho biết Đội Cảnh sát đường thủy Phòng CSGT Công an tỉnh Ninh Bình, vừa lập biên bản xử phạt ông M.X.D. (SN 1976, trú tại tỉnh Hưng Yên), do vi phạm hàng loạt quy định về an toàn giao thông.</w:t>
      </w:r>
      <w:r>
        <w:br/>
        <w:t>Ông M.X.D. tại cơ quan công an (Ảnh: Cục CSGT).</w:t>
      </w:r>
      <w:r>
        <w:br/>
        <w:t>Chủ phà này sẽ bị xử phạt tổng cộng 20,7 triệu đồng với các lỗi: thuyền viên không có giấy chứng chỉ chuyên môn theo quy định, xếp ô tô vượt quá quy định, không hướng dẫn hành khách sử dụng áo phao theo quy định.</w:t>
      </w:r>
      <w:r>
        <w:br/>
        <w:t>Theo Cục Cảnh sát giao thông, 14h30 ngày 28/9, tại bến đò Cồn Nhì (xã Giao Hòa, tỉnh Ninh Bình), ông D. đã điều khiển phà biển số TB-1384 chở người và phương tiện từ xã Bình Định (tỉnh Hưng Yên) qua sông Hồng sang xã Giao Hòa (tỉnh Ninh Bình).</w:t>
      </w:r>
      <w:r>
        <w:br/>
        <w:t>Hình ảnh ông D. bất chấp sóng to gió lớn, vẫn điều khiển phà chở người và phương tiện qua sông (Ảnh: Cắt từ clip).</w:t>
      </w:r>
      <w:r>
        <w:br/>
        <w:t>Thời điểm trên, bão số 10 (Bualoi) đang tiến về phía đất liền, trên sông có sóng to gió lớn gây mất an toàn giao thông.</w:t>
      </w:r>
      <w:r>
        <w:br/>
        <w:t>Sau khi phát hiện vụ việc, Tổ công tác Đội đường thủy số 3 cùng Công an xã Giao Hòa đã yêu cầu ông D. dừng ngay hoạt động chở phà, đưa phương tiện vào neo đậu và cam kết không chở khách sang sông cho đến khi bão số 10 tan, thời tiết ổn định.</w:t>
      </w:r>
      <w:r>
        <w:br/>
        <w:t>Tin tài trợ</w:t>
      </w:r>
    </w:p>
    <w:p w14:paraId="6F502DBB" w14:textId="77777777" w:rsidR="004C159C" w:rsidRDefault="00000000">
      <w:r>
        <w:t>🔗 Nguồn: https://dantri.com.vn/thoi-su/phat-lai-pha-bat-chap-bao-bualoi-van-cho-khach-qua-song-20250930172922111.htm</w:t>
      </w:r>
    </w:p>
    <w:p w14:paraId="71F74150" w14:textId="77777777" w:rsidR="004C159C" w:rsidRDefault="00000000">
      <w:r>
        <w:br/>
        <w:t>--------------------------------------------------------------------------------</w:t>
      </w:r>
      <w:r>
        <w:br/>
      </w:r>
    </w:p>
    <w:p w14:paraId="359186EF" w14:textId="77777777" w:rsidR="004C159C" w:rsidRDefault="00000000">
      <w:pPr>
        <w:pStyle w:val="Heading1"/>
      </w:pPr>
      <w:r>
        <w:t>Nước sông Hồng dâng cao, nhà dân ngập sâu 3m ở Lào Cai</w:t>
      </w:r>
    </w:p>
    <w:p w14:paraId="2AF255D1" w14:textId="77777777" w:rsidR="004C159C" w:rsidRDefault="00000000">
      <w:r>
        <w:t>🕓 Ngày đăng: Thứ ba, 30/09/2025 - 10:54</w:t>
      </w:r>
    </w:p>
    <w:p w14:paraId="2DD30858" w14:textId="77777777" w:rsidR="004C159C" w:rsidRDefault="00000000">
      <w:r>
        <w:t>Ngày 30/9, trao đổi với phóng viên Dân trí, ông Phùng Tiến Thanh, Chủ tịch UBND phường Yên Bái (tỉnh Lào Cai) cho biết, do ảnh hưởng của mưa lũ trong những ngày qua, vào đêm 29, rạng sáng 30/9, trên địa bàn phường xảy ra tình trạng ngập úng diện rộng.</w:t>
      </w:r>
      <w:r>
        <w:br/>
        <w:t>Khu vực đường Yết Kiêu bị ngập sâu (Ảnh: Yên Bái).</w:t>
      </w:r>
      <w:r>
        <w:br/>
        <w:t>Theo ông Thanh, mưa lũ đã khiến 1.171 hộ dân bị ảnh hưởng, nhiều tuyến đường như Thanh Niên, Yết Kiêu, Nguyễn Thái Học... bị ngập sâu. Trước khi xảy ra ngập úng, chính quyền địa phương đã tuyên truyền cho người dân chủ động di tản tài sản tới nơi an toàn.</w:t>
      </w:r>
      <w:r>
        <w:br/>
        <w:t>Khu vực đường Thanh Niên, phường Yên Bái bị ngập sâu khoảng 3m (Ảnh: Thanh Miền).</w:t>
      </w:r>
      <w:r>
        <w:br/>
        <w:t>"Tới sáng nay, nước lũ vẫn dâng cao, đặc biệt là trên đường Thanh Niên, mực nước dâng cao khoảng 3m khiến nhiều nhà dân bị ngập tới tầng 2. Mức nước này vẫn kém đợt mưa bão kỷ lục Yagi năm 2024 khoảng hơn 1m. Rất may không có ai bị thương vong trong đợt mưa lũ lần này", ông Thanh nói.</w:t>
      </w:r>
      <w:r>
        <w:br/>
        <w:t xml:space="preserve">Ông Nguyễn Thanh Miền, người dân đường Thanh Niên, phường Yên Bái bày tỏ lo lắng: “Chưa bao giờ tôi thấy nước sông Hồng lên nhanh như đêm qua, chỉ trong vài giờ mà nước </w:t>
      </w:r>
      <w:r>
        <w:lastRenderedPageBreak/>
        <w:t>đã dâng ngập cả khu dân cư đường Thanh Niên. Cảnh tượng này khiến tôi nhớ lại trận lũ sau bão Yagi năm 2024 khi nước đổ về ầm ầm, cuốn trôi hoa màu, tài sản của bà con".</w:t>
      </w:r>
      <w:r>
        <w:br/>
        <w:t>Khu vực phường Yên Bái bị ngập sâu trong nước lũ (Ảnh: Lê Đức).</w:t>
      </w:r>
      <w:r>
        <w:br/>
        <w:t>Theo thống kê của Sở Nông nghiệp và Môi trường tỉnh Lào Cai, từ chiều 28/9 đến sáng 30/9, mưa lũ, dông lốc đã khiến 649 ngôi nhà bị tốc mái, hư hỏng; hơn 800ha lúa, hoa màu, cây trồng bị ảnh hưởng; 110 con gia cầm bị cuốn trôi.</w:t>
      </w:r>
      <w:r>
        <w:br/>
        <w:t>Mưa lũ khiến hệ thống giao thông thiệt hại nghiêm trọng, trong đó tỉnh lộ 162 (đường Quý Xa đi xã Văn Bàn) sạt lở khoảng 30.000m3 đất đá; tỉnh lộ 155 sạt lở tại km38 (thuộc địa phận xã Ngũ Chỉ Sơn) với khối lượng 100m3...</w:t>
      </w:r>
      <w:r>
        <w:br/>
        <w:t>Tin tài trợ</w:t>
      </w:r>
    </w:p>
    <w:p w14:paraId="13F3F482" w14:textId="77777777" w:rsidR="004C159C" w:rsidRDefault="00000000">
      <w:r>
        <w:t>🔗 Nguồn: https://dantri.com.vn/thoi-su/nuoc-song-hong-dang-cao-nha-dan-ngap-sau-3m-o-lao-cai-20250930104902262.htm</w:t>
      </w:r>
    </w:p>
    <w:p w14:paraId="10F7DF38" w14:textId="77777777" w:rsidR="004C159C" w:rsidRDefault="00000000">
      <w:r>
        <w:br/>
        <w:t>--------------------------------------------------------------------------------</w:t>
      </w:r>
      <w:r>
        <w:br/>
      </w:r>
    </w:p>
    <w:p w14:paraId="103B1F78" w14:textId="77777777" w:rsidR="004C159C" w:rsidRDefault="00000000">
      <w:pPr>
        <w:pStyle w:val="Heading1"/>
      </w:pPr>
      <w:r>
        <w:t>Khoảnh khắc đất đá dội xuống 5 ô tô, 7 người thoát chết trong gang tấc</w:t>
      </w:r>
    </w:p>
    <w:p w14:paraId="4732F3F1" w14:textId="77777777" w:rsidR="004C159C" w:rsidRDefault="00000000">
      <w:r>
        <w:t>🕓 Ngày đăng: Thứ hai, 29/09/2025 - 22:22</w:t>
      </w:r>
    </w:p>
    <w:p w14:paraId="08C54AFB" w14:textId="77777777" w:rsidR="004C159C" w:rsidRDefault="00000000">
      <w:r>
        <w:t>Tối 29/9, trao đổi với phóng viên Dân trí, ông Tô Ngọc Liễn, Chủ tịch UBND phường Sa Pa (tỉnh Lào Cai), cho biết, khoảng 19h30 cùng ngày, trên quốc lộ 4D thuộc địa bàn phường Sa Pa xảy ra vụ đất đá sạt lở rơi trúng 5 ô tô.</w:t>
      </w:r>
      <w:r>
        <w:br/>
        <w:t>Hình ảnh người dân tháo chạy khi đất đá sạt lở trên quốc lộ 4D (Ảnh: Cắt từ clip).</w:t>
      </w:r>
      <w:r>
        <w:br/>
        <w:t>Theo ông Liễn, thời điểm xảy ra sự việc có 7 người trên 5 chiếc ô tô trên đường. Rất may vụ việc không gây thiệt hại về người. Trong số 5 ô tô có 3 xe bị hư hỏng nặng.</w:t>
      </w:r>
      <w:r>
        <w:br/>
        <w:t>Một ô tô bê bết bùn đất sau vụ sạt lở (Ảnh: Huy Thanh).</w:t>
      </w:r>
      <w:r>
        <w:br/>
        <w:t>Sau khi nhận được tin báo, chính quyền cử cán bộ tới hiện trường, phối hợp với lực lượng chức năng làm rõ sự việc. Nhà chức trách cũng tiến hành tạm cấm đường từ ngã 3 đường tránh cáp treo (phường Sa Pa) đi Ô Quý Hồ để người dân tránh gặp nguy hiểm.</w:t>
      </w:r>
      <w:r>
        <w:br/>
        <w:t>Theo clip đăng tải trên mạng xã hội, vào thời điểm xảy ra sự việc, có 5 người đã kịp chạy thoát khỏi ô tô trước khi đất đá ào xuống. Sau khi vụ sạt lở xảy ra, có thêm 7 người khác đi từ trên các ô tô lao ra ngoài để tránh bị sạt lở tiếp.</w:t>
      </w:r>
      <w:r>
        <w:br/>
        <w:t>Một ô tô tải cũng bị đất đá sạt lở trúng, thủng thùng xe (Ảnh: Huy Thanh).</w:t>
      </w:r>
      <w:r>
        <w:br/>
        <w:t>Trước đó, khoảng 17h cùng ngày, tại đường Fan Si Păng, thuộc tổ dân phố Cầu Mây 3, phường Sa Pa, tỉnh Lào Cai xảy ra vụ sạt lở khiến ô tô con nhãn hiệu Ford Territory mang BKS 24A-230.xx bị hất văng xuống taluy âm.</w:t>
      </w:r>
      <w:r>
        <w:br/>
        <w:t>Theo cảnh sát, trên ô tô thời điểm đó có 3 người gồm anh Đ.M.D. (SN 1972) là lái xe, anh L.V.C. (SN 1985) và anh H.A.T. (SN 1995), cùng trú tại tỉnh Lào Cai. Sau khi nhận được thông tin, Công an phường Sa Pa phối hợp cùng các lực lượng đã tổ chức cứu nạn, cứu hộ, đưa người bị thương đi cấp cứu.</w:t>
      </w:r>
      <w:r>
        <w:br/>
        <w:t>Tin tài trợ</w:t>
      </w:r>
    </w:p>
    <w:p w14:paraId="13DA3E47" w14:textId="77777777" w:rsidR="004C159C" w:rsidRDefault="00000000">
      <w:r>
        <w:lastRenderedPageBreak/>
        <w:t>🔗 Nguồn: https://dantri.com.vn/thoi-su/khoanh-khac-dat-da-doi-xuong-5-o-to-7-nguoi-thoat-chet-trong-gang-tac-20250929220517754.htm</w:t>
      </w:r>
    </w:p>
    <w:p w14:paraId="3693DB06" w14:textId="77777777" w:rsidR="004C159C" w:rsidRDefault="00000000">
      <w:r>
        <w:br/>
        <w:t>--------------------------------------------------------------------------------</w:t>
      </w:r>
      <w:r>
        <w:br/>
      </w:r>
    </w:p>
    <w:p w14:paraId="6146359E" w14:textId="77777777" w:rsidR="004C159C" w:rsidRDefault="00000000">
      <w:pPr>
        <w:pStyle w:val="Heading1"/>
      </w:pPr>
      <w:r>
        <w:t>Lũ dâng cao tới tận tầng 2, người dân Lào Cai lên mạng cầu cứu</w:t>
      </w:r>
    </w:p>
    <w:p w14:paraId="5D83D054" w14:textId="77777777" w:rsidR="004C159C" w:rsidRDefault="00000000">
      <w:r>
        <w:t>🕓 Ngày đăng: Thứ hai, 29/09/2025 - 21:24</w:t>
      </w:r>
    </w:p>
    <w:p w14:paraId="24DC0FDE" w14:textId="77777777" w:rsidR="004C159C" w:rsidRDefault="00000000">
      <w:r>
        <w:t>Tối 29/9, trên mạng xã hội xuất hiện thông tin kèm hình ảnh nhiều người dân trên địa bàn xã Việt Hồng (tỉnh Lào Cai) lên mạng xã hội kêu cứu về tình trạng nước lũ dâng cao tới tận tầng 2 khiến người dân phải leo lên mái nhà tránh lũ. Nhiều người đã để lại số điện thoại nhằm tìm kiếm sự trợ giúp từ cộng đồng mạng.</w:t>
      </w:r>
      <w:r>
        <w:br/>
        <w:t>"Xã Việt Hồng đang cần trợ giúp cứu hộ bão lũ. Hiện tại trong nhà có 10 người đang ngồi trên nóc nhà rồi ạ...", tài khoản H.T Thiệp đăng tải lên mạng xã hội kèm theo số điện thoại.</w:t>
      </w:r>
      <w:r>
        <w:br/>
        <w:t>Hình ảnh tài khoản H.T Thiệp chia sẻ trên mạng xã hội (Ảnh: Chụp màn hình).</w:t>
      </w:r>
      <w:r>
        <w:br/>
        <w:t>Liên quan tới sự việc này, trao đổi với phóng viên Dân trí, bà Hoàng Thị Hanh (60 tuổi, trú tại xã Việt Hồng) xác nhận thông tin trên do con gái bà đăng tải.</w:t>
      </w:r>
      <w:r>
        <w:br/>
        <w:t>Theo bà Hanh, khoảng 17h cùng ngày, nước lũ đổ dồn về suối Khe Gáo khiến gia đình bà cùng khoảng 10 hộ dân khác tại bản Bến và bản Vần thuộc xã Việt Hồng, tỉnh Lào Cai bị ngập nặng, nước dâng cao tới tận tầng 2 ngôi nhà của gia đình.</w:t>
      </w:r>
      <w:r>
        <w:br/>
        <w:t>"Ban đầu nước lũ tràn về tôi tưởng nhỏ nhưng sau đó tới khoảng 17h30 nước lũ lên rất nhanh và tới khoảng 18h thì nước ngập tới cả tầng 2 của gia đình. Nhà tôi có 8 người và khoảng 12 người dân khác phải leo lên mái nhà để tránh trú", bà Hanh cho biết.</w:t>
      </w:r>
      <w:r>
        <w:br/>
        <w:t>Cũng theo bà Hanh, gia đình bà đã bị nước lũ cuốn trôi 3 chiếc xe máy, nước lũ cũng làm hư hỏng toàn bộ đồ điện tử trong nhà. Tới khoảng 20h30 lũ đã rút nhưng bùn đất tràn vào nhà rất nhiều.</w:t>
      </w:r>
      <w:r>
        <w:br/>
        <w:t>Trao đổi thêm với phóng viên Dân trí, ông Nguyễn Tiến Chiển, Chủ tịch UBND xã Việt Hồng (tỉnh Lào Cai), xác nhận thông tin và cho biết vào chiều nay, một trận lũ quét tràn về suối Khe Gáo, nước lũ dâng cao khiến khoảng 10 hộ dân thuộc bản Vần và bản Bến của xã bị ngập lụt.</w:t>
      </w:r>
      <w:r>
        <w:br/>
        <w:t>Nước lũ dâng cao tới tận nóc nhà dân (Ảnh: Người dân cung cấp).</w:t>
      </w:r>
      <w:r>
        <w:br/>
        <w:t>"Rất may vụ việc không làm ai bị thương, tuy nhiên nước dâng cao khiến nhiều người hoảng loạn. Đây là nước lũ ở suối tràn về, khác với việc ngập lụt như đợt bão Yagi năm 2024. Chúng tôi đang tích cực khắc phục hậu quả sau trận lũ vừa rồi", ông Chiển cho biết.</w:t>
      </w:r>
      <w:r>
        <w:br/>
        <w:t>Tin tài trợ</w:t>
      </w:r>
    </w:p>
    <w:p w14:paraId="295979F6" w14:textId="77777777" w:rsidR="004C159C" w:rsidRDefault="00000000">
      <w:r>
        <w:t>🔗 Nguồn: https://dantri.com.vn/thoi-su/lu-dang-cao-toi-tan-tang-2-nguoi-dan-lao-cai-len-mang-cau-cuu-20250929211245169.htm</w:t>
      </w:r>
    </w:p>
    <w:p w14:paraId="68A8A2B0" w14:textId="77777777" w:rsidR="004C159C" w:rsidRDefault="00000000">
      <w:r>
        <w:lastRenderedPageBreak/>
        <w:br/>
        <w:t>--------------------------------------------------------------------------------</w:t>
      </w:r>
      <w:r>
        <w:br/>
      </w:r>
    </w:p>
    <w:p w14:paraId="28762F5A" w14:textId="77777777" w:rsidR="004C159C" w:rsidRDefault="00000000">
      <w:pPr>
        <w:pStyle w:val="Heading1"/>
      </w:pPr>
      <w:r>
        <w:t>Đất đá sạt lở hất văng ô tô chở 3 người xuống vực sâu 5m</w:t>
      </w:r>
    </w:p>
    <w:p w14:paraId="59035B5F" w14:textId="77777777" w:rsidR="004C159C" w:rsidRDefault="00000000">
      <w:r>
        <w:t>🕓 Ngày đăng: Thứ hai, 29/09/2025 - 18:28</w:t>
      </w:r>
    </w:p>
    <w:p w14:paraId="70D536E2" w14:textId="77777777" w:rsidR="004C159C" w:rsidRDefault="00000000">
      <w:r>
        <w:t>Chiều 29/9, trao đổi với phóng viên Dân trí, ông Tô Ngọc Liễn, Chủ tịch UBND phường Sa Pa (tỉnh Lào Cai) cho biết, khoảng 17h cùng ngày, trên địa bàn xảy ra vụ sạt lở đất đá trúng một ô tô, khiến ô tô bị hất văng xuống taluy âm.</w:t>
      </w:r>
      <w:r>
        <w:br/>
        <w:t>Cụ thể, vào thời gian trên, một chiếc ô tô con chở theo 3 người đi trên đường vào bản Cát Cát thì gặp vật cản trước đường. Khi ô tô vừa dừng lại thì bất ngờ đất đá từ taluy sạt xuống, hất văng chiếc ô tô con xuống taluy âm (vực sâu bên cạnh đường).</w:t>
      </w:r>
      <w:r>
        <w:br/>
        <w:t>Hình ảnh đất đá sạt lở hất văng ô tô xuống taluy âm (Ảnh: Cắt từ clip).</w:t>
      </w:r>
      <w:r>
        <w:br/>
        <w:t>"Rất may sự việc không làm ai thương vong. Chiếc ô tô con bị hất xuống taluy âm sâu khoảng 5m. Sau khi nắm được thông tin, chính quyền cử cán bộ tới hiện trường phối hợp với các đơn vị chức năng giải cứu các nạn nhân", ông Liễn nói.</w:t>
      </w:r>
      <w:r>
        <w:br/>
        <w:t>Tối 29/9, Công an phường Sa Pa (tỉnh Lào Cai) đã có báo cáo về vụ tai nạn nói trên.</w:t>
      </w:r>
      <w:r>
        <w:br/>
        <w:t>Chiếc ô tô con biến dạng sau cú rơi xuống vực sâu (Ảnh: Gia Khánh).</w:t>
      </w:r>
      <w:r>
        <w:br/>
        <w:t>Cụ thể, khoảng 17h ngày 29/9, tại đường Fan Si Păng, thuộc tổ dân phố Cầu Mây 3, phường Sa Pa xảy ra vụ sạt lở đất đá khiến ô tô con nhãn hiệu Ford Territory mang BKS 24A-230.xx bị hất văng xuống taluy âm.</w:t>
      </w:r>
      <w:r>
        <w:br/>
        <w:t>Theo cảnh sát, trên ô tô thời điểm đó có 3 người gồm anh Đ.M.D. (SN 1972) là lái xe, anh L.V.C. (SN 1985) và anh H.A.T. (SN 1995), cùng trú tại tỉnh Lào Cai. Sau khi nhận được thông tin, Công an phường Sa Pa phối hợp cùng các lực lượng đã tổ chức cứu nạn, cứu hộ, đưa người bị thương đi cấp cứu.</w:t>
      </w:r>
      <w:r>
        <w:br/>
        <w:t>Trước đó, đoạn clip ghi lại sự việc xuất hiện trên mạng xã hội khiến nhiều người lo lắng cho số phận của những người ngồi trong ô tô.</w:t>
      </w:r>
      <w:r>
        <w:br/>
        <w:t>Tuyến đường xảy ra sự việc (Ảnh: Tuấn Nguyễn).</w:t>
      </w:r>
      <w:r>
        <w:br/>
        <w:t>Cũng theo Công an phường Sa Pa, do ảnh hưởng của bão số 10, tính tới 18h ngày 29/9, trên địa bàn phường Sa Pa có mưa to, kèm theo dông lốc gây thiệt hại đến nhà cửa, công trình, hạ tầng của người dân. Mưa bão xảy ra tại phường Sa Pa gây sạt lở tại 6 điểm, ngập úng 3 điểm.</w:t>
      </w:r>
      <w:r>
        <w:br/>
        <w:t>Tin tài trợ</w:t>
      </w:r>
    </w:p>
    <w:p w14:paraId="3EA7611B" w14:textId="77777777" w:rsidR="004C159C" w:rsidRDefault="00000000">
      <w:r>
        <w:t>🔗 Nguồn: https://dantri.com.vn/thoi-su/dat-da-sat-lo-hat-vang-o-to-cho-3-nguoi-xuong-vuc-sau-5m-20250929182030380.htm</w:t>
      </w:r>
    </w:p>
    <w:p w14:paraId="36451CF4" w14:textId="77777777" w:rsidR="004C159C" w:rsidRDefault="00000000">
      <w:r>
        <w:br/>
        <w:t>--------------------------------------------------------------------------------</w:t>
      </w:r>
      <w:r>
        <w:br/>
      </w:r>
    </w:p>
    <w:p w14:paraId="147495CF" w14:textId="77777777" w:rsidR="004C159C" w:rsidRDefault="00000000">
      <w:pPr>
        <w:pStyle w:val="Heading1"/>
      </w:pPr>
      <w:r>
        <w:lastRenderedPageBreak/>
        <w:t>Xử phạt người đàn ông "hổ báo" húc xe máy, dọa đạp phụ nữ</w:t>
      </w:r>
    </w:p>
    <w:p w14:paraId="57A3DF85" w14:textId="77777777" w:rsidR="004C159C" w:rsidRDefault="00000000">
      <w:r>
        <w:t>🕓 Ngày đăng: Thứ hai, 29/09/2025 - 10:18</w:t>
      </w:r>
    </w:p>
    <w:p w14:paraId="44C2C96F" w14:textId="77777777" w:rsidR="004C159C" w:rsidRDefault="00000000">
      <w:r>
        <w:t>Sáng 29/9, Phòng CSGT Công an TP Hà Nội cho biết Đội CSGT đường bộ số 7 vừa lập biên bản xử phạt lái xe N.Đ.T. (SN 1988, trú tại phường Hà Đông) do có hành vi điều khiển xe máy SH không đội mũ bảo hiểm, còn húc xe, doạ đạp một phụ nữ mặc trang phục quân nhân tại ngã tư Ngô Thì Nhậm - Nguyễn Viết Xuân.</w:t>
      </w:r>
      <w:r>
        <w:br/>
        <w:t>Hình ảnh lái xe T. có hành vi không đúng chuẩn mực với một phụ nữ đi xe máy mặc trang phục quân nhân (Ảnh: Ngọc Tiến).</w:t>
      </w:r>
      <w:r>
        <w:br/>
        <w:t>Cảnh sát cũng tạm giữ giấy phép lái xe của anh T. để xử lý theo quy định.</w:t>
      </w:r>
      <w:r>
        <w:br/>
        <w:t>Theo Phòng CSGT Công an TP Hà Nội, sự việc xảy ra vào chiều 26/9, anh T. điều khiển xe máy nhãn hiệu Honda SH BKS 29T1-096.xx, bấm còi inh ỏi và có thái độ thiếu chuẩn mực khi va chạm với một phụ nữ tại ngã tư Ngô Thì Nhậm - Nguyễn Viết Xuân.</w:t>
      </w:r>
      <w:r>
        <w:br/>
        <w:t>Sau khi tiếp nhận thông tin, Đội CSGT đường bộ số 7 đã khẩn trương xác minh và mời anh T. đến cơ quan công an để làm việc.</w:t>
      </w:r>
      <w:r>
        <w:br/>
        <w:t>Tài xế T. tại cơ quan công an (Ảnh: Ngọc Tiến).</w:t>
      </w:r>
      <w:r>
        <w:br/>
        <w:t>Tại buổi làm việc, anh T. đã nhận thức được hành vi chưa đúng của mình, đồng thời thừa nhận vi phạm các quy định về an toàn giao thông gồm: không đội mũ bảo hiểm và điều khiển xe không có gương chiếu hậu.</w:t>
      </w:r>
      <w:r>
        <w:br/>
        <w:t>Căn cứ tài liệu thu thập, CSGT đã lập biên bản vi phạm hành chính với anh T. về các hành vi trên, đồng thời tạm giữ giấy phép lái xe để xử lý theo quy định.</w:t>
      </w:r>
      <w:r>
        <w:br/>
        <w:t>Công an phường Hà Đông đang tiếp tục củng cố hồ sơ, xác minh các tình tiết liên quan để xem xét xử lý theo thẩm quyền.</w:t>
      </w:r>
      <w:r>
        <w:br/>
        <w:t>Trước đó vào ngày 26/9, trên mạng xã hội lan truyền đoạn video ghi lại cảnh một người đàn ông điều khiển xe máy mang BKS 29T1-096.xx không đội mũ bảo hiểm, khi đến điểm dừng chờ đèn đỏ tại một ngã tư đã bấm còi inh ỏi với thái độ "hổ báo", thiếu văn hóa khi tham gia giao thông.</w:t>
      </w:r>
      <w:r>
        <w:br/>
        <w:t>Khi người đàn ông đến ngã tư Ngô Thì Nhậm - Nguyễn Viết Xuân thì cố tình cho xe húc vào phần đuôi xe máy của một người phụ nữ mặc quân phục đang ở sát lề đường dừng đèn đỏ. Sau đó, người đàn ông này còn tiếp tục giơ chân với ý định đạp vào xe máy của người phụ nữ.</w:t>
      </w:r>
    </w:p>
    <w:p w14:paraId="7FB6722D" w14:textId="77777777" w:rsidR="004C159C" w:rsidRDefault="00000000">
      <w:r>
        <w:t>🔗 Nguồn: https://dantri.com.vn/thoi-su/xu-phat-nguoi-dan-ong-ho-bao-huc-xe-may-doa-dap-phu-nu-20250929101012642.htm</w:t>
      </w:r>
    </w:p>
    <w:p w14:paraId="154713CC" w14:textId="77777777" w:rsidR="004C159C" w:rsidRDefault="00000000">
      <w:r>
        <w:br/>
        <w:t>--------------------------------------------------------------------------------</w:t>
      </w:r>
      <w:r>
        <w:br/>
      </w:r>
    </w:p>
    <w:p w14:paraId="62CF3EDE" w14:textId="77777777" w:rsidR="004C159C" w:rsidRDefault="00000000">
      <w:pPr>
        <w:pStyle w:val="Heading1"/>
      </w:pPr>
      <w:r>
        <w:t>Bé trai ném dép trúng vòi nước chữa cháy làm 2 thang máy chung cư tê liệt</w:t>
      </w:r>
    </w:p>
    <w:p w14:paraId="43ABA89C" w14:textId="77777777" w:rsidR="004C159C" w:rsidRDefault="00000000">
      <w:r>
        <w:t>🕓 Ngày đăng: Chủ nhật, 28/09/2025 - 20:36</w:t>
      </w:r>
    </w:p>
    <w:p w14:paraId="2B7039F8" w14:textId="77777777" w:rsidR="004C159C" w:rsidRDefault="00000000">
      <w:r>
        <w:lastRenderedPageBreak/>
        <w:t>Ngày 28/9, mạng xã hội lan truyền đoạn clip ghi lại cảnh 3 bé trai cầm dép ném thi ở hành lang tầng 5, chung cư CT12B khu đô thị Kim Văn - Kim Lũ (phường Định Công, TP Hà Nội). Theo thông tin đăng tải, sự việc xảy ra vào khoảng 19h ngày 27/9.</w:t>
      </w:r>
      <w:r>
        <w:br/>
        <w:t>Toà chung cư nơi xảy ra sự việc (Ảnh: Trần Thanh).</w:t>
      </w:r>
      <w:r>
        <w:br/>
        <w:t>Hình ảnh từ clip cho thấy, vào thời điểm xảy ra sự việc, có 3 bé trai cùng nhau thi ném dép, sau đó một bé trai ném dép trúng vòi phun nước phòng cháy chữa cháy tự động tại sảnh tầng 5 toà chung cư CT12B, khiến nước chảy xối xả xuống sàn nhà.</w:t>
      </w:r>
      <w:r>
        <w:br/>
        <w:t>Sau khi gây ra sự việc, 3 bé trai vội vã chạy về nhà. Khoảng 1 phút sau người dân phát hiện ra sự việc nhưng nước đã chảy xuống khiến 2 thang máy bị ảnh hưởng, dừng hoạt động.</w:t>
      </w:r>
      <w:r>
        <w:br/>
        <w:t>Liên quan tới sự việc, tối 28/9, trao đổi với phóng viên Dân trí, một bảo vệ toà chung cư CT12B khu đô thị Kim Văn - Kim Lũ xác nhận thông tin và cho biết, cả gia đình 3 cháu bé đã làm việc với ban quản lý, ban quản trị của tòa nhà để xử lý vụ việc.</w:t>
      </w:r>
      <w:r>
        <w:br/>
        <w:t>Theo nam bảo vệ này, sau khi xảy ra sự việc, nước từ vòi phun đã chảy tràn xuống hệ thống thang máy khu tầng cao (từ tầng 25 đến tầng 45) của tòa nhà, khiến 2 thang máy bị hư hỏng nặng.</w:t>
      </w:r>
      <w:r>
        <w:br/>
        <w:t>Sự việc khiến 2 thang máy tầng cao toà chung cư CT12B bị hư hỏng nặng (Ảnh: Trần Thanh).</w:t>
      </w:r>
      <w:r>
        <w:br/>
        <w:t>"Chúng tôi đã lập biên bản sự việc, gia đình 3 cháu bé cũng đã ký và đồng ý với việc bồi thường thiệt hại do thang máy bị hư hỏng. Tuy nhiên tới nay đơn vị bảo trì, sửa chữa thang máy chưa báo giá cụ thể nên số tiền các gia đình phải bồi thường chưa được công bố", vị bảo vệ toà chung cư CT12B nói.</w:t>
      </w:r>
      <w:r>
        <w:br/>
        <w:t>Cũng theo vị này, về thông tin trên mạng xã hội cho rằng chi phí sửa chữa thang máy khoảng 2 tỷ đồng là chưa chính xác. Qua thảo luận giữa các bên, chi phí chỉ rơi vào khoảng 300 triệu đồng.</w:t>
      </w:r>
      <w:r>
        <w:br/>
        <w:t>Vòi phun nước PCCC bị vỡ (Ảnh: Trần Thanh).</w:t>
      </w:r>
      <w:r>
        <w:br/>
        <w:t>Theo ghi nhận của phóng viên Dân trí tại toà nhà nơi xảy ra sự việc, 2 thang máy gồm 1 thang hàng (PL07) và 1 thang (PL05) đang bị hỏng, Ban quản lý toà nhà đặt biển "thang máy tạm dừng hoạt động" trước cửa thang.</w:t>
      </w:r>
      <w:r>
        <w:br/>
        <w:t>Còn tại sảnh tầng 5 của tòa CT12B, một van nước PCCC bị gãy, tuy nhiên van nước đã được xử lý, không còn tình trạng rò rỉ nước ra hành lang tầng 5.</w:t>
      </w:r>
      <w:r>
        <w:br/>
        <w:t>Tin tài trợ</w:t>
      </w:r>
    </w:p>
    <w:p w14:paraId="0B6CBC02" w14:textId="77777777" w:rsidR="004C159C" w:rsidRDefault="00000000">
      <w:r>
        <w:t>🔗 Nguồn: https://dantri.com.vn/thoi-su/be-trai-nem-dep-trung-voi-nuoc-chua-chay-lam-2-thang-may-chung-cu-te-liet-20250928202249050.htm</w:t>
      </w:r>
    </w:p>
    <w:p w14:paraId="65755531" w14:textId="77777777" w:rsidR="004C159C" w:rsidRDefault="00000000">
      <w:r>
        <w:br/>
        <w:t>--------------------------------------------------------------------------------</w:t>
      </w:r>
      <w:r>
        <w:br/>
      </w:r>
    </w:p>
    <w:p w14:paraId="6152290B" w14:textId="77777777" w:rsidR="004C159C" w:rsidRDefault="00000000">
      <w:pPr>
        <w:pStyle w:val="Heading1"/>
      </w:pPr>
      <w:r>
        <w:t>Bão "xé tan" rạp cưới, 80 mâm cỗ được cả thôn chuyển vào… nhà máy</w:t>
      </w:r>
    </w:p>
    <w:p w14:paraId="27FD6895" w14:textId="77777777" w:rsidR="004C159C" w:rsidRDefault="00000000">
      <w:r>
        <w:t>🕓 Ngày đăng: Chủ nhật, 28/09/2025 - 19:12</w:t>
      </w:r>
    </w:p>
    <w:p w14:paraId="3FA1F0F3" w14:textId="77777777" w:rsidR="004C159C" w:rsidRDefault="00000000">
      <w:r>
        <w:t xml:space="preserve">Ngày 28/9, lãnh đạo UBND xã Duy Xuyên, thành phố Đà Nẵng, cho biết do ảnh hưởng của bão Bualoi, một rạp tiệc cưới được dựng tại sân vận động thôn An Hòa đã bị gió lớn quật hư </w:t>
      </w:r>
      <w:r>
        <w:lastRenderedPageBreak/>
        <w:t>hỏng nặng.</w:t>
      </w:r>
      <w:r>
        <w:br/>
        <w:t>Hình ảnh lan truyền trên mạng xã hội khiến nhiều người xót xa khi rạp cưới bị gió xé te tua, bàn ghế ngổn ngang, trong khi tiệc đã được chuẩn bị sẵn sàng để đón khách.</w:t>
      </w:r>
      <w:r>
        <w:br/>
        <w:t>Rạp cưới bị gió xé te tua vào sáng 28/9 (Ảnh: Duy Xuyên).</w:t>
      </w:r>
      <w:r>
        <w:br/>
        <w:t>Cô dâu Lưu Thị Sương (trú tại thôn An Hòa) cho biết, hai bên gia đình đã ấn định ngày 28/9 tổ chức tiệc cưới. Tuy nhiên, vào trưa cùng ngày, gió mạnh khiến rạp cưới có nguy cơ “không trụ nổi”.</w:t>
      </w:r>
      <w:r>
        <w:br/>
        <w:t>Trong lúc gia đình rối bời, bà con trong thôn đã cùng nhau tìm cách giúp đỡ. Xe tải, xe múc được huy động để chắn gió nhưng bất thành.</w:t>
      </w:r>
      <w:r>
        <w:br/>
        <w:t>“Gió bão đã quật tan hoang rạp cưới, bàn tiệc ngổn ngang, hai vợ chồng tưởng chừng ngày trọng đại phải dang dở”, chị Sương nhớ lại.</w:t>
      </w:r>
      <w:r>
        <w:br/>
        <w:t>Theo chị Sương, rất may thời điểm đó một lãnh đạo của nhà máy Phước Hữu Duyên đóng trên địa bàn thôn, đã nghe được câu chuyện và nhiệt tình tạo điều kiện cho mượn địa điểm để hai vợ chồng tổ chức tiệc cưới.</w:t>
      </w:r>
      <w:r>
        <w:br/>
        <w:t>Hàng chục người dân trong thôn đã hỗ trợ gia đình chuyển bàn, ghế đến địa điểm mới tổ chức tiệc (Ảnh: Duy Xuyên).</w:t>
      </w:r>
      <w:r>
        <w:br/>
        <w:t>Chị Sương cho biết có được địa điểm mới, không ai bảo ai, hàng chục người dân trong thôn đã chung tay hỗ trợ gia đình. Người bê bàn, người khiêng ghế dưới thời tiết mưa.</w:t>
      </w:r>
      <w:r>
        <w:br/>
        <w:t>Chỉ trong vòng 30 phút, toàn bộ 80 mâm tiệc đã được chuyển sang địa điểm mới an toàn, rộng rãi. Nhờ vậy, đám cưới của chị Sương và chồng vẫn diễn ra trọn vẹn, trong sự chứng kiến của họ hàng và xóm làng.</w:t>
      </w:r>
      <w:r>
        <w:br/>
        <w:t>“Có được một đám cưới trọn vẹn trong ngày bão là nhờ tình nghĩa của bà con. Tôi thật sự biết ơn và xúc động, đây sẽ là kỷ niệm không bao giờ quên trong cuộc đời tôi”, chị Sương chia sẻ.</w:t>
      </w:r>
      <w:r>
        <w:br/>
        <w:t>Nơi tổ chức tiệc cưới mới là một nhà máy tại thôn An Hòa, xã Duy Xuyên (Ảnh: Tấn Chẳn).</w:t>
      </w:r>
      <w:r>
        <w:br/>
        <w:t>Đại diện nhà máy Phước Hữu Duyên cho biết, khu nhà được cho mượn vốn dùng để đỗ xe, diện tích rộng, thuận tiện cho việc tổ chức tiệc.</w:t>
      </w:r>
      <w:r>
        <w:br/>
        <w:t>“Chúng tôi chỉ cho mượn địa điểm miễn phí, còn chính bà con trong thôn mới là những người giúp đỡ nhiệt tình nhất. Nhìn cả xóm chạy đi, chạy lại trong mưa để giúp đôi bạn trẻ, tôi thật sự cảm phục”, vị đại diện này bày tỏ.</w:t>
      </w:r>
      <w:r>
        <w:br/>
        <w:t>Tin tài trợ</w:t>
      </w:r>
    </w:p>
    <w:p w14:paraId="42A5656E" w14:textId="77777777" w:rsidR="004C159C" w:rsidRDefault="00000000">
      <w:r>
        <w:t>🔗 Nguồn: https://dantri.com.vn/thoi-su/bao-xe-tan-rap-cuoi-80-mam-co-duoc-ca-thon-chuyen-vao-nha-may-20250928185934708.htm</w:t>
      </w:r>
    </w:p>
    <w:p w14:paraId="5E310DEB" w14:textId="77777777" w:rsidR="004C159C" w:rsidRDefault="00000000">
      <w:r>
        <w:br/>
        <w:t>--------------------------------------------------------------------------------</w:t>
      </w:r>
      <w:r>
        <w:br/>
      </w:r>
    </w:p>
    <w:p w14:paraId="1AEFCBDC" w14:textId="77777777" w:rsidR="004C159C" w:rsidRDefault="00000000">
      <w:pPr>
        <w:pStyle w:val="Heading1"/>
      </w:pPr>
      <w:r>
        <w:t>Chỉ trong 15 phút, camera ghi nhận 19 lái xe đi vào làn khẩn cấp Vành đai 3</w:t>
      </w:r>
    </w:p>
    <w:p w14:paraId="7C6C8871" w14:textId="77777777" w:rsidR="004C159C" w:rsidRDefault="00000000">
      <w:r>
        <w:t>🕓 Ngày đăng: Chủ nhật, 28/09/2025 - 15:25</w:t>
      </w:r>
    </w:p>
    <w:p w14:paraId="6ABB48DD" w14:textId="77777777" w:rsidR="004C159C" w:rsidRDefault="00000000">
      <w:r>
        <w:lastRenderedPageBreak/>
        <w:t>Chiều 28/9, Cục CSGT (C08, Bộ Công an) cho biết, đơn vị này đang xác minh, gửi thông báo cho Công an TP Hà Nội để xử lý 19 trường hợp tài xế ô tô đi vào làn khẩn cấp đường Vành đai 3 trên cao.</w:t>
      </w:r>
      <w:r>
        <w:br/>
        <w:t>Hình ảnh 1 chiếc ô tô tải đi vào làn dừng khẩn cấp bị camera xe phía sau ghi nhận (Ảnh: Cục CSGT).</w:t>
      </w:r>
      <w:r>
        <w:br/>
        <w:t>Theo đó, trong ngày 26/9 Cục CSGT tiếp nhận phản ánh của người dân về việc, chỉ trong vòng 15 phút, camera hành trình của một ô tô đã ghi nhận 19 trường hợp ô tô (9 ô tô con, 1 xe bán tải, 4 ô tô tải, 5 ô tô khách) có hành vi đi vào làn dừng khẩn cấp trên đường Vành đai 3.</w:t>
      </w:r>
      <w:r>
        <w:br/>
        <w:t>Theo C08, các trường hợp vi phạm nêu trên sẽ được Cục CSGT đối chiếu với hệ thống đăng ký xe và cơ sở dữ liệu quốc gia về dân cư, để xác định chủ xe và gửi Công an TP Hà Nội ra thông báo xử phạt theo quy định.</w:t>
      </w:r>
      <w:r>
        <w:br/>
        <w:t>Cục CSGT cho biết việc các tài xế đi vào làn dừng xe khẩn cấp tiềm ẩn nguy cơ xảy ra tai nạn giao thông, ùn tắc giao thông do phương tiện ra vào bất ngờ, chèn ép dòng xe đang di chuyển. Mặt khác, việc này cản trở công năng của làn dừng khẩn cấp để phục vụ các tình huống khẩn cấp, xe cứu hoả, cứu thương...</w:t>
      </w:r>
      <w:r>
        <w:br/>
        <w:t>Số điện thoại Thiếu tướng Đỗ Thanh Bình sử dụng để tiếp nhận phản ánh là: 078.9388.539.</w:t>
      </w:r>
      <w:r>
        <w:br/>
        <w:t>Ngoài ra, Cục CSGT cũng tiếp nhận các thông tin phản ánh về tình hình trật tự, an toàn giao thông qua các phương thức khác như: Trang thông tin điện tử Cục CSGT trên nền tảng mạng xã hội Facebook; số điện thoại đường dây nóng của Bộ Công an (06923.42593); số điện thoại trực ban của Cục CSGT (điện thoại cố định: 06923.42608 hoặc số điện thoại di động: 0995.67.67.67)...</w:t>
      </w:r>
      <w:r>
        <w:br/>
        <w:t>Cũng theo Cục CSGT, người dân có thể phản ánh tình hình trật tự, an toàn giao thông qua ứng dụng VNeTraffic.</w:t>
      </w:r>
      <w:r>
        <w:br/>
        <w:t>Tin tài trợ</w:t>
      </w:r>
    </w:p>
    <w:p w14:paraId="2DE74331" w14:textId="77777777" w:rsidR="004C159C" w:rsidRDefault="00000000">
      <w:r>
        <w:t>🔗 Nguồn: https://dantri.com.vn/thoi-su/chi-trong-15-phut-camera-ghi-nhan-19-lai-xe-di-vao-lan-khan-cap-vanh-dai-3-20250928151903732.htm</w:t>
      </w:r>
    </w:p>
    <w:p w14:paraId="1C0980C6" w14:textId="77777777" w:rsidR="004C159C" w:rsidRDefault="00000000">
      <w:r>
        <w:br/>
        <w:t>--------------------------------------------------------------------------------</w:t>
      </w:r>
      <w:r>
        <w:br/>
      </w:r>
    </w:p>
    <w:p w14:paraId="339DFAD5" w14:textId="77777777" w:rsidR="004C159C" w:rsidRDefault="00000000">
      <w:pPr>
        <w:pStyle w:val="Heading1"/>
      </w:pPr>
      <w:r>
        <w:t>Hà Nội: Xe khách cố tình chèn ép ô tô tải trên đường Vành đai 3</w:t>
      </w:r>
    </w:p>
    <w:p w14:paraId="4EAC7B1F" w14:textId="77777777" w:rsidR="004C159C" w:rsidRDefault="00000000">
      <w:r>
        <w:t>🕓 Ngày đăng: Chủ nhật, 28/09/2025 - 09:34</w:t>
      </w:r>
    </w:p>
    <w:p w14:paraId="49FC2183" w14:textId="77777777" w:rsidR="004C159C" w:rsidRDefault="00000000">
      <w:r>
        <w:t>Ngày 28/9, Cục CSGT (Bộ Công an) cho biết đơn vị này vừa bàn giao vụ việc, xe khách có hành vi chèn ép ô tô tải trên đường Vành đai 3 cho Công an TP Hà Nội giải quyết.</w:t>
      </w:r>
      <w:r>
        <w:br/>
        <w:t>Hình ảnh chiếc xe khách cố tình chèn ép ô tô tải, khiến đầu xe tải va chạm vào dải phân cách đường Vành đai 3, bắn ra tia lửa (Ảnh: Cắt từ clip).</w:t>
      </w:r>
      <w:r>
        <w:br/>
        <w:t xml:space="preserve">Theo C08, vào tối 26/9 trên tuyến đường Vành đai 3 trên cao (đoạn thuộc phường Đông Ngạc, TP Hà Nội) xe khách biển số 11H-007.xx có hành vi chèn ép, chuyển làn gây nguy hiểm, va chạm với xe tải biển số 29H-271.xx. Tình huống trên được camera hành trình của </w:t>
      </w:r>
      <w:r>
        <w:lastRenderedPageBreak/>
        <w:t>một ô tô đi phía sau ghi nhận.</w:t>
      </w:r>
      <w:r>
        <w:br/>
        <w:t>"Qua clip có thể thấy thái độ vô pháp, coi thường tính mạng, sức khỏe, tài sản của lái xe khách, khi tài xế này cố tình điều khiển xe chèn ép, lấn làn dẫn đến va chạm với xe tải chạy cùng chiều", vị đại diện Cục CSGT đánh giá.</w:t>
      </w:r>
      <w:r>
        <w:br/>
        <w:t>Cũng theo Cục CSGT, dù không biết trước đó giữa hai lái xe có mâu thuẫn gì, nhưng cách hành xử trên đường của lái xe khách là không thể chấp nhận được, có dấu hiệu của hành vi gây rối trật tự công cộng.</w:t>
      </w:r>
      <w:r>
        <w:br/>
        <w:t>Nhà chức trách cho biết, để ngăn chặn những vi phạm trên trong tương lai, Cục CSGT sẽ tăng cường kiểm tra, xử lý đối với doanh nghiệp vận tải (nhà xe, hợp tác xã…) có lái xe vi phạm hoặc gây tai nạn từ những hành vi coi thường pháp luật, coi nhẹ sức khỏe, tính mạng con người.</w:t>
      </w:r>
      <w:r>
        <w:br/>
        <w:t>Tin tài trợ</w:t>
      </w:r>
    </w:p>
    <w:p w14:paraId="689E82D7" w14:textId="77777777" w:rsidR="004C159C" w:rsidRDefault="00000000">
      <w:r>
        <w:t>🔗 Nguồn: https://dantri.com.vn/thoi-su/ha-noi-xe-khach-co-tinh-chen-ep-o-to-tai-tren-duong-vanh-dai-3-20250928091402857.htm</w:t>
      </w:r>
    </w:p>
    <w:p w14:paraId="240E73A9" w14:textId="77777777" w:rsidR="004C159C" w:rsidRDefault="00000000">
      <w:r>
        <w:br/>
        <w:t>--------------------------------------------------------------------------------</w:t>
      </w:r>
      <w:r>
        <w:br/>
      </w:r>
    </w:p>
    <w:p w14:paraId="5977D00B" w14:textId="77777777" w:rsidR="004C159C" w:rsidRDefault="00000000">
      <w:pPr>
        <w:pStyle w:val="Heading1"/>
      </w:pPr>
      <w:r>
        <w:t>Nam thanh niên rơi từ cột điện xuống đất tử vong</w:t>
      </w:r>
    </w:p>
    <w:p w14:paraId="647511EE" w14:textId="77777777" w:rsidR="004C159C" w:rsidRDefault="00000000">
      <w:r>
        <w:t>🕓 Ngày đăng: Thứ bảy, 27/09/2025 - 18:53</w:t>
      </w:r>
    </w:p>
    <w:p w14:paraId="7A3DD2CA" w14:textId="77777777" w:rsidR="004C159C" w:rsidRDefault="00000000">
      <w:r>
        <w:t>Chiều 27/9, trao đổi với phóng viên Dân trí, ông Hoàng Trung Hải, Chủ tịch UBND xã Lục Yên, tỉnh Lào Cai, cho biết khoảng 8h30 cùng ngày, anh Đ.V.T. (SN 2000, quê Lai Châu) đang làm nhiệm vụ thi công cột 156 đường dây 500kV Lào Cai - Vĩnh Yên (địa bàn thôn Át Thượng, xã Lục Yên) thì bị rơi từ độ cao khoảng 30m xuống đất dẫn đến tử vong.</w:t>
      </w:r>
      <w:r>
        <w:br/>
        <w:t>Sau khi xảy ra sự việc, các lực lượng chức năng đã có mặt tại hiện trường để điều tra nguyên nhân.</w:t>
      </w:r>
      <w:r>
        <w:br/>
        <w:t>Trước đó, khoảng 16h30 ngày 8/9, tại vị trí cột 129 đường dây 500kV Lào Cai - Vĩnh Yên (qua địa bàn xã Lâm Thượng, tỉnh Lào Cai) xảy ra sự cố gãy cột điện trong quá trình thi công khiến anh L.V.C. (SN 1982, trú tại xã Tuần Giáo, tỉnh Điện Biên) tử vong.</w:t>
      </w:r>
      <w:r>
        <w:br/>
        <w:t>Dự án đường dây 500kV Lào Cai - Vĩnh Yên là công trình trọng điểm quốc gia, có tổng chiều dài 229,5km với 468 vị trí móng cột. Đoạn qua tỉnh Lào Cai có chiều dài khoảng 49,47km, hầu hết các vị trí đều nằm trên đồi núi cao, địa bàn thi công khó khăn.</w:t>
      </w:r>
    </w:p>
    <w:p w14:paraId="30CC8ED6" w14:textId="77777777" w:rsidR="004C159C" w:rsidRDefault="00000000">
      <w:r>
        <w:t>🔗 Nguồn: https://dantri.com.vn/thoi-su/nam-thanh-nien-roi-tu-cot-dien-xuong-dat-tu-vong-20250927182153353.htm</w:t>
      </w:r>
    </w:p>
    <w:p w14:paraId="32908089" w14:textId="77777777" w:rsidR="004C159C" w:rsidRDefault="00000000">
      <w:r>
        <w:br/>
        <w:t>--------------------------------------------------------------------------------</w:t>
      </w:r>
      <w:r>
        <w:br/>
      </w:r>
    </w:p>
    <w:p w14:paraId="6C9FC49C" w14:textId="77777777" w:rsidR="004C159C" w:rsidRDefault="00000000">
      <w:pPr>
        <w:pStyle w:val="Heading1"/>
      </w:pPr>
      <w:r>
        <w:lastRenderedPageBreak/>
        <w:t>Nữ tài xế ô tô mở cửa bất cẩn, người đi xe máy ngã sõng soài</w:t>
      </w:r>
    </w:p>
    <w:p w14:paraId="48468165" w14:textId="77777777" w:rsidR="004C159C" w:rsidRDefault="00000000">
      <w:r>
        <w:t>🕓 Ngày đăng: Thứ bảy, 27/09/2025 - 12:33</w:t>
      </w:r>
    </w:p>
    <w:p w14:paraId="53DEC8BF" w14:textId="77777777" w:rsidR="004C159C" w:rsidRDefault="00000000">
      <w:r>
        <w:t>Ngày 27/9, Cục CSGT (Bộ Công an) cho biết, Phòng CSGT Công an tỉnh Thái Nguyên đang làm rõ vụ việc nữ tài xế ô tô có hành vi mở cửa xe bất cẩn khiến một người lái xe máy ngã văng xuống đường.</w:t>
      </w:r>
      <w:r>
        <w:br/>
        <w:t>Theo Cục CSGT, sự việc xảy ra vào lúc 10h8 ngày 26/9 tại tuyến đường bê tông dân sinh thuộc tổ 53, phường Phan Đình Phùng, tỉnh Thái Nguyên.</w:t>
      </w:r>
      <w:r>
        <w:br/>
        <w:t>Hình ảnh bà U. mở cửa ô tô không quan sát khiến nữ lái xe máy ngã ra đường (Ảnh: Cắt từ clip).</w:t>
      </w:r>
      <w:r>
        <w:br/>
        <w:t>Vào thời gian trên, chị P.V.L. (SN 1995) điều khiển xe máy BKS 20B2-330.xx đi vào tuyến đường bê tông dân sinh thuộc tổ 53, phường Phan Đình Phùng. Đúng lúc này, bà N.T.U. (SN 1964) từ trên ô tô BKS 20A-399.xx mở cửa xe bước xuống.</w:t>
      </w:r>
      <w:r>
        <w:br/>
        <w:t>Cửa xe va chạm với xe máy của chị L., khiến chị bị hất văng, ngã sõng soài ra đường.</w:t>
      </w:r>
      <w:r>
        <w:br/>
        <w:t>Tại hiện trường, 2 phương tiện hư hỏng nhẹ, thiệt hại khoảng 2 triệu đồng. Rất may người đi xe máy không bị thương nặng. Qua kiểm tra, bà U. và chị L. không có nồng độ cồn.</w:t>
      </w:r>
      <w:r>
        <w:br/>
        <w:t>"Nguyên nhân sơ bộ ban đầu do bà U. điều khiển ô tô mở cửa xe không đảm bảo an toàn, việc này đã vi phạm Luật Trật tự, an toàn giao thông đường bộ", vị đại diện Cục CSGT cho biết thêm.</w:t>
      </w:r>
      <w:r>
        <w:br/>
        <w:t>Tin tài trợ</w:t>
      </w:r>
    </w:p>
    <w:p w14:paraId="24C8250D" w14:textId="77777777" w:rsidR="004C159C" w:rsidRDefault="00000000">
      <w:r>
        <w:t>🔗 Nguồn: https://dantri.com.vn/thoi-su/nu-tai-xe-o-to-mo-cua-bat-can-nguoi-di-xe-may-nga-song-soai-20250927122904137.htm</w:t>
      </w:r>
    </w:p>
    <w:p w14:paraId="2D421926" w14:textId="77777777" w:rsidR="004C159C" w:rsidRDefault="00000000">
      <w:r>
        <w:br/>
        <w:t>--------------------------------------------------------------------------------</w:t>
      </w:r>
      <w:r>
        <w:br/>
      </w:r>
    </w:p>
    <w:p w14:paraId="5BCB8DD6" w14:textId="77777777" w:rsidR="004C159C" w:rsidRDefault="00000000">
      <w:pPr>
        <w:pStyle w:val="Heading1"/>
      </w:pPr>
      <w:r>
        <w:t>Tài xế xui nhau cách lừa camera AI, Cục CSGT khẳng định "không thể qua mắt"</w:t>
      </w:r>
    </w:p>
    <w:p w14:paraId="2B0D2C13" w14:textId="77777777" w:rsidR="004C159C" w:rsidRDefault="00000000">
      <w:r>
        <w:t>🕓 Ngày đăng: Thứ bảy, 27/09/2025 - 09:36</w:t>
      </w:r>
    </w:p>
    <w:p w14:paraId="3360ACDF" w14:textId="77777777" w:rsidR="004C159C" w:rsidRDefault="00000000">
      <w:r>
        <w:t>Sáng 27/9, Cục CSGT (Bộ Công an) cho biết, trong những ngày qua Cục CSGT thí điểm lắp đặt camera AI trên các tuyến cao tốc và đã phát hiện hàng nghìn trường hợp tài xế ô tô không thắt dây đai an toàn.</w:t>
      </w:r>
      <w:r>
        <w:br/>
        <w:t>Theo Cục CSGT, sau khi thông tin này được lan toả, một bộ phận cộng đồng mạng truyền nhau “bí quyết” né phạt - đó là mua áo có vạch kẻ, nhìn từ xa tương tự như đang đeo dây đai an toàn, để đối phó với lực lượng chức năng.</w:t>
      </w:r>
      <w:r>
        <w:br/>
        <w:t>Hình ảnh một tài xế xe tải không thắt dây an toàn trên cao tốc bị camera AI phát hiện (Ảnh: Cục CSGT).</w:t>
      </w:r>
      <w:r>
        <w:br/>
        <w:t>Về vấn đề này, Cục CSGT khẳng định, áo in hình dây đai an toàn không thể qua mắt được lực lượng chức năng.</w:t>
      </w:r>
      <w:r>
        <w:br/>
        <w:t xml:space="preserve">Cục CSGT cho biết trong ngành công nghiệp ô tô toàn cầu, dây đai an toàn ba điểm là một </w:t>
      </w:r>
      <w:r>
        <w:lastRenderedPageBreak/>
        <w:t>trong những phát minh quan trọng nhất góp phần cứu sống hàng triệu mạng người khi tham gia giao thông.</w:t>
      </w:r>
      <w:r>
        <w:br/>
        <w:t>"Khi xảy ra va chạm đột ngột với tốc độ cao khoảng 50-60km/h, dây đai sẽ tự động siết, giữ chặt người ngồi ở ghế, nhờ đó giảm thiểu được chấn thương. Nếu không có dây đai an toàn, khi ô tô bất ngờ phanh gấp hay bị lật nghiêng, người ngồi sẽ bị văng về phía trước hoặc thậm chí là văng ra ngoài dẫn tới chấn thương và có thể tử vong", vị đại diện Cục CSGT phân tích.</w:t>
      </w:r>
      <w:r>
        <w:br/>
        <w:t>Cũng theo Cục CSGT, đối với ô tô hiện đại thì dây đai an toàn được kết hợp với túi khí để tăng thêm độ an toàn cho người ngồi trên xe nếu xảy ra va chạm.</w:t>
      </w:r>
      <w:r>
        <w:br/>
        <w:t>Camera AI nhận diện các hành vi vi phạm giao thông như thế nào?</w:t>
      </w:r>
      <w:r>
        <w:br/>
        <w:t>Trao đổi với phóng viên Dân trí, Đại tá Phạm Quang Huy, Phó Cục trưởng Cục CSGT, cho biết, sau khi ghi nhận xe vi phạm, hệ thống sẽ lập tức trích xuất được ảnh/clip liên quan. Nội dung bao gồm tuyến đường, thời gian vi phạm, hành vi vi phạm… Trên cơ sở dữ liệu đăng ký xe sẽ nhận diện được ngay chủ xe này là ai.</w:t>
      </w:r>
      <w:r>
        <w:br/>
        <w:t>Theo Đại tá Huy, hiện camera AI có thể nhận diện được khoảng 20 hành vi vi phạm và đang liên tục được phát triển thêm, bao gồm cả ô tô và xe máy. Cảnh sát từ đây có thể coi như tuần tra trên môi trường điện tử.</w:t>
      </w:r>
      <w:r>
        <w:br/>
        <w:t>Hệ thống camera AI phát hiện vi phạm sau đó truyền dữ liệu, hình ảnh sắc nét về Trung tâm thông tin chỉ huy Cục CSGT (Ảnh: Trần Thanh).</w:t>
      </w:r>
      <w:r>
        <w:br/>
        <w:t>Ngoài ra, camera AI khác camera thông thường là có khả năng sử dụng trí tuệ nhân tạo để phân tích, nhận diện và xử lý hình ảnh/video theo thời gian thực, từ đó nâng cao tính chính xác khi xử lý vi phạm.</w:t>
      </w:r>
      <w:r>
        <w:br/>
        <w:t>Camera AI có thể nhận diện khuôn mặt, phát hiện hành vi, phân loại đối tượng, phương tiện và gửi cảnh báo. Bên cạnh đó, các phần mềm ứng dụng cũng được nghiên cứu để áp dụng cho việc khai thác dữ liệu hiệu quả hơn.</w:t>
      </w:r>
    </w:p>
    <w:p w14:paraId="1ED4A3EE" w14:textId="77777777" w:rsidR="004C159C" w:rsidRDefault="00000000">
      <w:r>
        <w:t>🔗 Nguồn: https://dantri.com.vn/thoi-su/tai-xe-xui-nhau-cach-lua-camera-ai-cuc-csgt-khang-dinh-khong-the-qua-mat-20250927084435130.htm</w:t>
      </w:r>
    </w:p>
    <w:p w14:paraId="5EA1AEC9" w14:textId="77777777" w:rsidR="004C159C" w:rsidRDefault="00000000">
      <w:r>
        <w:br/>
        <w:t>--------------------------------------------------------------------------------</w:t>
      </w:r>
      <w:r>
        <w:br/>
      </w:r>
    </w:p>
    <w:p w14:paraId="7BBB403D" w14:textId="77777777" w:rsidR="004C159C" w:rsidRDefault="00000000">
      <w:pPr>
        <w:pStyle w:val="Heading1"/>
      </w:pPr>
      <w:r>
        <w:t>Hà Nội: Nam sinh lớp 6 tử vong trước đầu xe tải</w:t>
      </w:r>
    </w:p>
    <w:p w14:paraId="599C6197" w14:textId="77777777" w:rsidR="004C159C" w:rsidRDefault="00000000">
      <w:r>
        <w:t>🕓 Ngày đăng: Thứ tư, 24/09/2025 - 10:18</w:t>
      </w:r>
    </w:p>
    <w:p w14:paraId="5F58BA64" w14:textId="77777777" w:rsidR="004C159C" w:rsidRDefault="00000000">
      <w:r>
        <w:t>Sáng 24/9, trao đổi với phóng viên Dân trí, ông Phạm Bạch Đằng, Chủ tịch UBND phường Bồ Đề (TP Hà Nội) cho biết, trên địa bàn vừa xảy ra vụ tai nạn giao thông khiến một nam sinh lớp 6 tử vong.</w:t>
      </w:r>
      <w:r>
        <w:br/>
        <w:t>Hiện trường vụ việc (Ảnh: Mo Hoang).</w:t>
      </w:r>
      <w:r>
        <w:br/>
        <w:t>Cụ thể, khoảng 6h50 cùng ngày, một nam sinh lớp 6 Trường THCS Gia Thụy điều khiển xe đạp đi trên phố Gia Thụy, khi đi tới đoạn gần cổng Trường THCS Gia Thụy thì xảy ra va chạm với một ô tô tải.</w:t>
      </w:r>
      <w:r>
        <w:br/>
        <w:t>Theo lãnh đạo phường Bồ Đề, sự việc khiến nam sinh tử vong tại chỗ.</w:t>
      </w:r>
      <w:r>
        <w:br/>
      </w:r>
      <w:r>
        <w:lastRenderedPageBreak/>
        <w:t>Sau khi xảy ra sự việc, chính quyền đã cử cán bộ tới hiện trường, phối hợp với lực lượng chức năng làm rõ vụ việc. Thi thể nạn nhân đã được đưa về Bệnh viện đa khoa Đức Giang.</w:t>
      </w:r>
      <w:r>
        <w:br/>
        <w:t>Nguyên nhân vụ việc đang được tiếp tục làm rõ.</w:t>
      </w:r>
    </w:p>
    <w:p w14:paraId="69F374AE" w14:textId="77777777" w:rsidR="004C159C" w:rsidRDefault="00000000">
      <w:r>
        <w:t>🔗 Nguồn: https://dantri.com.vn/thoi-su/ha-noi-nam-sinh-lop-6-tu-vong-truoc-dau-xe-tai-20250924100449120.htm</w:t>
      </w:r>
    </w:p>
    <w:p w14:paraId="3BD015B2" w14:textId="77777777" w:rsidR="004C159C" w:rsidRDefault="00000000">
      <w:r>
        <w:br/>
        <w:t>--------------------------------------------------------------------------------</w:t>
      </w:r>
      <w:r>
        <w:br/>
      </w:r>
    </w:p>
    <w:p w14:paraId="38DD2961" w14:textId="77777777" w:rsidR="004C159C" w:rsidRDefault="00000000">
      <w:pPr>
        <w:pStyle w:val="Heading1"/>
      </w:pPr>
      <w:r>
        <w:t>Va chạm với xe tải, nguyên phó hiệu trưởng trường học ở Lào Cai tử vong</w:t>
      </w:r>
    </w:p>
    <w:p w14:paraId="17892E4E" w14:textId="77777777" w:rsidR="004C159C" w:rsidRDefault="00000000">
      <w:r>
        <w:t>🕓 Ngày đăng: Thứ ba, 23/09/2025 - 15:42</w:t>
      </w:r>
    </w:p>
    <w:p w14:paraId="04C2256E" w14:textId="77777777" w:rsidR="004C159C" w:rsidRDefault="00000000">
      <w:r>
        <w:t>Chiều 23/9, trao đổi với phóng viên Dân trí, ông Phùng Tiến Thanh, Chủ tịch UBND phường Yên Bái (tỉnh Lào Cai) cho biết, khoảng 7h cùng ngày, tại khu vực ngã tư gần cầu Tuần Quán, xảy ra vụ tai nạn giao thông khiến một phụ nữ tử vong.</w:t>
      </w:r>
      <w:r>
        <w:br/>
        <w:t>Chiếc xe đạp bị cuốn vào gầm ô tô (Ảnh: Yên Bái).</w:t>
      </w:r>
      <w:r>
        <w:br/>
        <w:t>Vào thời gian trên, một phụ nữ điều khiển xe đạp đi tới khu vực nút giao gần cầu Tuần Quán, thì xảy ra va chạm với một ô tô tải gắn cẩu tự hành mang BKS 21H-001.xx.</w:t>
      </w:r>
      <w:r>
        <w:br/>
        <w:t>Sau khi xảy ra va chạm, người phụ nữ bị cuốn vào gầm ô tô tải, tử vong tại chỗ. Chiếc xe đạp của nạn nhân bị kéo lê.</w:t>
      </w:r>
      <w:r>
        <w:br/>
        <w:t>Lực lượng chức năng có mặt để bảo vệ, khám nghiệm hiện trường (Ảnh: Yên Bái).</w:t>
      </w:r>
      <w:r>
        <w:br/>
        <w:t>"Qua báo cáo ban đầu, nữ nạn nhân trong vụ việc là một nhà giáo, nguyên Phó hiệu trưởng Trường THPT chuyên Nguyễn Tất Thành. Sau khi xảy ra sự việc, lực lượng chức năng đã tới khám nghiệm hiện trường để làm rõ", ông Thanh nói.</w:t>
      </w:r>
      <w:r>
        <w:br/>
        <w:t>Trước đó, mạng xã hội lan truyền hình ảnh về vụ tai nạn nêu trên. Một số nhân chứng cho biết nạn nhân là cô L.T.L.D. (65 tuổi), nguyên Phó hiệu trưởng Trường THPT chuyên Nguyễn Tất Thành.</w:t>
      </w:r>
    </w:p>
    <w:p w14:paraId="27229E31" w14:textId="77777777" w:rsidR="004C159C" w:rsidRDefault="00000000">
      <w:r>
        <w:t>🔗 Nguồn: https://dantri.com.vn/thoi-su/va-cham-voi-xe-tai-nguyen-pho-hieu-truong-truong-hoc-o-lao-cai-tu-vong-20250923152537083.htm</w:t>
      </w:r>
    </w:p>
    <w:p w14:paraId="761B7E3C" w14:textId="77777777" w:rsidR="004C159C" w:rsidRDefault="00000000">
      <w:r>
        <w:br/>
        <w:t>--------------------------------------------------------------------------------</w:t>
      </w:r>
      <w:r>
        <w:br/>
      </w:r>
    </w:p>
    <w:p w14:paraId="17C6CC18" w14:textId="77777777" w:rsidR="004C159C" w:rsidRDefault="00000000">
      <w:pPr>
        <w:pStyle w:val="Heading1"/>
      </w:pPr>
      <w:r>
        <w:t>Mâu thuẫn với bố, con trai nghi dùng xăng phóng hỏa nhà 2 tầng</w:t>
      </w:r>
    </w:p>
    <w:p w14:paraId="409077C8" w14:textId="77777777" w:rsidR="004C159C" w:rsidRDefault="00000000">
      <w:r>
        <w:t>🕓 Ngày đăng: Thứ hai, 22/09/2025 - 22:21</w:t>
      </w:r>
    </w:p>
    <w:p w14:paraId="014FFCF1" w14:textId="77777777" w:rsidR="004C159C" w:rsidRDefault="00000000">
      <w:r>
        <w:t>Tối 22/9, trao đổi với phóng viên Dân trí, lãnh đạo Đảng ủy phường Tây Hồ (TP Hà Nội) cho biết trên địa bàn vừa xảy ra vụ nghi phóng hỏa khiến một người bị thương.</w:t>
      </w:r>
      <w:r>
        <w:br/>
        <w:t xml:space="preserve">Theo vị lãnh đạo, khoảng 21h cùng ngày, căn nhà 2 tầng có 6 người sinh sống ở ngõ 175 Lạc </w:t>
      </w:r>
      <w:r>
        <w:lastRenderedPageBreak/>
        <w:t>Long Quân xảy ra hỏa hoạn.</w:t>
      </w:r>
      <w:r>
        <w:br/>
        <w:t>Nhận tin báo, chính quyền phường Tây Hồ phối hợp cùng lực lượng công an và cảnh sát PCCC&amp;CNCH xuống hiện trường khống chế vụ cháy và thực hiện công tác cứu nạn.</w:t>
      </w:r>
      <w:r>
        <w:br/>
        <w:t>"Qua xác định ban đầu, vụ việc do người con trai dùng xăng phóng hỏa ngôi nhà do mâu thuẫn với bố đẻ. Sự việc khiến chính anh này bị thương, 5 người khác trong ngôi nhà đã được cảnh sát đưa ra ngoài an toàn", lãnh đạo Đảng ủy phường Tây Hồ thông tin.</w:t>
      </w:r>
      <w:r>
        <w:br/>
        <w:t>Lực lượng công an đang tiếp tục làm rõ sự việc.</w:t>
      </w:r>
    </w:p>
    <w:p w14:paraId="74A74F63" w14:textId="77777777" w:rsidR="004C159C" w:rsidRDefault="00000000">
      <w:r>
        <w:t>🔗 Nguồn: https://dantri.com.vn/thoi-su/mau-thuan-voi-bo-con-trai-nghi-dung-xang-phong-hoa-nha-2-tang-20250922221121212.htm</w:t>
      </w:r>
    </w:p>
    <w:p w14:paraId="519D7EC1" w14:textId="77777777" w:rsidR="004C159C" w:rsidRDefault="00000000">
      <w:r>
        <w:br/>
        <w:t>--------------------------------------------------------------------------------</w:t>
      </w:r>
      <w:r>
        <w:br/>
      </w:r>
    </w:p>
    <w:p w14:paraId="221485CF" w14:textId="77777777" w:rsidR="004C159C" w:rsidRDefault="00000000">
      <w:pPr>
        <w:pStyle w:val="Heading1"/>
      </w:pPr>
      <w:r>
        <w:t>Thông tin mới vụ ô tô Mercedes lùi đổ trụ bơm xăng gây cháy ở Hà Nội</w:t>
      </w:r>
    </w:p>
    <w:p w14:paraId="085E2BEC" w14:textId="77777777" w:rsidR="004C159C" w:rsidRDefault="00000000">
      <w:r>
        <w:t>🕓 Ngày đăng: Thứ hai, 22/09/2025 - 16:12</w:t>
      </w:r>
    </w:p>
    <w:p w14:paraId="1FC7A86B" w14:textId="77777777" w:rsidR="004C159C" w:rsidRDefault="00000000">
      <w:r>
        <w:t>Liên quan tới vụ ô tô lùi đổ trụ xăng gây cháy ngùn ngụt ở Hà Nội, chiều 22/9, trao đổi với phóng viên Dân trí, đại diện UBND phường Phú Diễn (TP Hà Nội), cho biết cơ quan chức năng đã có báo cáo cụ thể về vụ việc.</w:t>
      </w:r>
      <w:r>
        <w:br/>
        <w:t>Theo đó, khoảng 16h05 ngày 20/9, ô tô nhãn hiệu Mercedes BKS 30K-574.xx do anh N.T.T. (SN 1980, trú tại phường Phú Diễn, TP Hà Nội) điều khiển đi vào làn đường ngoài của Cửa hàng xăng dầu Mai Dịch 1, trên phố Trần Vỹ.</w:t>
      </w:r>
      <w:r>
        <w:br/>
        <w:t>Hình ảnh chiếc ô tô lùi đổ trụ bơm xăng, đè trúng nhân viên bán xăng và 2 xe máy (Ảnh: Cắt từ clip).</w:t>
      </w:r>
      <w:r>
        <w:br/>
        <w:t>Theo UBND phường Phú Diễn, khi anh T. lùi ô tô vào vị trí trụ bơm xăng 63A-64B thì mất kiểm soát khiến xe húc đổ trụ bơm xăng. Khi trụ bơm xăng đổ đã đè lên xe máy BKS 31H-880.xx của chị T.K.T. và xe máy BKS 29E2-400.xx (không rõ người điều khiển) đang đổ xăng.</w:t>
      </w:r>
      <w:r>
        <w:br/>
        <w:t>Sau khi xảy ra sự việc, trụ bơm xăng 63A-64B bị đổ, gây cháy lan vào 2 xe máy nêu trên khiến anh N.M.H. (SN 2000, ở phố Chùa Láng), nhân viên cây xăng bị bỏng nhẹ.</w:t>
      </w:r>
      <w:r>
        <w:br/>
        <w:t>Theo nhà chức trách, khi phát hiện sự việc, nhân viên Cửa hàng xăng dầu Mai Dịch 1 đã nhanh chóng dùng bình chữa cháy tại chỗ dập tắt ngọn lửa, không để đám cháy lan rộng và gây thêm thiệt hại. Sau đó, đại diện cửa hàng xăng dầu cùng tài xế ô tô N.T.T. đã đưa chị T. và anh H. đi khám tại Bệnh viện 198.</w:t>
      </w:r>
      <w:r>
        <w:br/>
        <w:t>"Sau vụ việc, anh H. bị lửa xém vào mặt và tóc, chị T. bị xe máy đổ vào người gây trầy xước chân tay, không bị tổn hại nhiều về sức khoẻ. Sau khi khám, cả 2 đã được Bệnh viện 198 cho điều trị ngoại trú, tiếp tục theo dõi", vị đại diện UBND phường Phú Diễn thông tin.</w:t>
      </w:r>
      <w:r>
        <w:br/>
        <w:t>Cũng theo chính quyền địa phương, sau vụ việc, chiếc xe máy BKS 31H-880.xx của chị T. bị cháy phần vỏ yên, hư hỏng nặng, xe máy BKS 29E2-400.xx không bị thiệt hại gì, các lái xe máy không có đề nghị gì.</w:t>
      </w:r>
      <w:r>
        <w:br/>
        <w:t>Sáng 21/9, trụ bơm đã được bọc lại (Ảnh: Lê Thành).</w:t>
      </w:r>
      <w:r>
        <w:br/>
        <w:t xml:space="preserve">Tại hiện trường, trụ bơm xăng 63A-64B bị móp méo bề mặt, hỏng các tay bơm xăng, hệ </w:t>
      </w:r>
      <w:r>
        <w:lastRenderedPageBreak/>
        <w:t>thống mạch điện bị cháy xém. Ngoài ra, cửa hàng xăng dầu bị thiệt hại khoảng 3,5 triệu đồng (là tiền bán xăng anh Nguyễn Minh Hiếu đang cầm trên tay bị lửa làm cháy, hỏng).</w:t>
      </w:r>
      <w:r>
        <w:br/>
        <w:t>Theo UBND phường Phú Diễn, sau khi xảy ra sự việc, các bên đã thống nhất, anh N.T.T. sẽ chịu trách nhiệm về sự cố, tự giải quyết chi phí thiệt hại liên quan với chị T., anh H.. Ngoài ra, anh T. sẽ chịu toàn bộ chi phí sửa chữa, thay thế trụ bơm xăng 63A-64B, chi phí kiểm định, các chi phí khác liên quan.</w:t>
      </w:r>
      <w:r>
        <w:br/>
        <w:t>Ngoài ra, cửa hàng xăng dầu Mai Dịch 1 cũng đề nghị cơ quan chức năng được giải quyết dân sự với cá nhân liên quan, không có đề nghị, kiến nghị gì đối với Công an phường Phú Diễn và Đội CSGT đường bộ số 6 (Phòng CSGT Công an TP Hà Nội).</w:t>
      </w:r>
    </w:p>
    <w:p w14:paraId="4994E6BD" w14:textId="77777777" w:rsidR="004C159C" w:rsidRDefault="00000000">
      <w:r>
        <w:t>🔗 Nguồn: https://dantri.com.vn/thoi-su/thong-tin-moi-vu-o-to-mercedes-lui-do-tru-bom-xang-gay-chay-o-ha-noi-20250922155747237.htm</w:t>
      </w:r>
    </w:p>
    <w:p w14:paraId="7064C0A4" w14:textId="77777777" w:rsidR="004C159C" w:rsidRDefault="00000000">
      <w:r>
        <w:br/>
        <w:t>--------------------------------------------------------------------------------</w:t>
      </w:r>
      <w:r>
        <w:br/>
      </w:r>
    </w:p>
    <w:p w14:paraId="643F4791" w14:textId="77777777" w:rsidR="004C159C" w:rsidRDefault="00000000">
      <w:pPr>
        <w:pStyle w:val="Heading1"/>
      </w:pPr>
      <w:r>
        <w:t>Công an vào cuộc vụ cô gái tố bị lái xe taxi ở Ninh Bình sàm sỡ</w:t>
      </w:r>
    </w:p>
    <w:p w14:paraId="6AA96668" w14:textId="77777777" w:rsidR="004C159C" w:rsidRDefault="00000000">
      <w:r>
        <w:t>🕓 Ngày đăng: Thứ hai, 22/09/2025 - 15:45</w:t>
      </w:r>
    </w:p>
    <w:p w14:paraId="7FCA90B9" w14:textId="77777777" w:rsidR="004C159C" w:rsidRDefault="00000000">
      <w:r>
        <w:t>Chiều 22/9, trao đổi với phóng viên Dân trí, lãnh đạo Công an phường Hoa Lư, tỉnh Ninh Bình xác nhận, đơn vị đã nhận được trình báo của một cô gái tố cáo về việc bị lái xe taxi trên địa bàn sàm sỡ.</w:t>
      </w:r>
      <w:r>
        <w:br/>
        <w:t>Sau khi nhận được trình báo, Công an phường Hoa Lư đã chỉ đạo xác minh, làm rõ sự việc nói trên.</w:t>
      </w:r>
      <w:r>
        <w:br/>
        <w:t>Nguồn tin riêng của phóng viên Dân trí cho biết thêm, sau khi tiếp nhận trình báo, Công an phường Hoa Lư sẽ xác định hiện trường (vị trí) nơi xảy ra sự việc. Sau đó mới tiến hành xử lý sự việc theo các quy định của pháp luật.</w:t>
      </w:r>
      <w:r>
        <w:br/>
        <w:t>Dòng trạng thái cô gái chia sẻ trên mạng về việc bị lái xe taxi ở Ninh Bình sàm sỡ gây sự chú ý (Ảnh: Chụp màn hình).</w:t>
      </w:r>
      <w:r>
        <w:br/>
        <w:t>Trước đó, sáng 22/9, trên mạng xã hội Facebook xuất hiện những dòng trạng thái, chia sẻ của một cô gái với nội dung “Bị sàm sỡ khi đi taxi ở Ninh Bình”.</w:t>
      </w:r>
      <w:r>
        <w:br/>
        <w:t>Cô gái này cho biết, rất yêu Ninh Bình và đi du lịch một mình để trải nghiệm, tham quan. Sáng nay (22/9, khoảng 7h hơn), khi cô đang ở Ninh Bình thì trời mưa rất to. Thấy một chiếc taxi đỗ trả khách ở cổng Bệnh viện Y học cổ truyền Ninh Bình nên cô vẫy và lên xe.</w:t>
      </w:r>
      <w:r>
        <w:br/>
        <w:t>Lúc lên xe, cô gái nhờ tài xế chở vào quán Highland (cà phê) gần nhất, nhưng khi đến nơi thì quán chưa mở cửa. Lúc này, người lái xe tỏ ra vui vẻ, gợi ý sẽ chở cô đi tham quan quanh Ninh Bình vì cũng tiện đường đi đón thêm khách. Thấy trời mưa, xuống đợi cũng khó nên cô gái quyết định đi tiếp.</w:t>
      </w:r>
      <w:r>
        <w:br/>
        <w:t>Cũng theo lời của cô gái này, trong lúc lái xe, người tài xế trò chuyện về gia đình, vợ con. Cô ngồi ghế sau ngắm mưa hỏi trò chuyện lại, vừa đi vừa ngắm cảnh. Khi đến đoạn rẽ vào Tràng An (di sản thế giới Tràng An), tài xế hỏi cô gái có đi không? Cô gái trả lời không muốn vào đó.</w:t>
      </w:r>
      <w:r>
        <w:br/>
      </w:r>
      <w:r>
        <w:lastRenderedPageBreak/>
        <w:t>“Tài xế dừng xe dưới một gốc cây đa, nói là chờ khách ở đây xem có ai lên không. Trời mưa lớn nên mình vẫn ngồi ghế sau lướt điện thoại, không cảnh giác. Bất ngờ một lúc, ông ta quay hẳn xuống hàng ghế sau, nhìn chằm chằm rồi chạm tay vào ngực mình, buông lời thô tục.</w:t>
      </w:r>
      <w:r>
        <w:br/>
        <w:t>Sau đó còn nhào xuống áp sát, định động chạm thêm. Trêu chọc nói những lời thô thiển. Mình hoảng loạn hét lớn, nhưng cửa xe bị khóa nên vô cùng bất lực”, cô gái kể lại.</w:t>
      </w:r>
      <w:r>
        <w:br/>
        <w:t>Cô gái này kể tiếp, trong lúc hoảng sợ, cô chỉ biết van xin: “Chú ơi chú có gia đình, có vợ con, đừng làm như thế!. Nhưng ông ta vẫn trêu chọc: “Cháu không nói, chú không nói thì ai mà biết”.</w:t>
      </w:r>
      <w:r>
        <w:br/>
        <w:t>Theo cô gái này, sau khi có những hành động nói trên, người lái xe quay lại ghế lái, giả vờ như không có gì bình thường rồi hỏi: “Thế giờ đi cafe nào?”. Lúc này cô gái vội nói đưa mình quay lại cổng bệnh viện lúc nãy.</w:t>
      </w:r>
      <w:r>
        <w:br/>
        <w:t>“Trên đường trở về, ông ta vẫn cố tình bắt chuyện hỏi han. Khi đến nơi, mình thanh toán tiền xong thì vội vàng chạy đi ngay trong khi trời vẫn đang mưa vì quá sợ hãi. Do quá hoảng loạn, mình không kịp ghi lại biển số xe”, cô gái viết.</w:t>
      </w:r>
      <w:r>
        <w:br/>
        <w:t>Sau khi câu chuyện của cô gái trên chia sẻ trên mạng, nhiều người đã tỏ ra bất bình trước hành vi của lái xe taxi.</w:t>
      </w:r>
      <w:r>
        <w:br/>
        <w:t>Vụ việc đang được cơ quan công an xác minh làm rõ.</w:t>
      </w:r>
    </w:p>
    <w:p w14:paraId="191F0D75" w14:textId="77777777" w:rsidR="004C159C" w:rsidRDefault="00000000">
      <w:r>
        <w:t>🔗 Nguồn: https://dantri.com.vn/thoi-su/cong-an-vao-cuoc-vu-co-gai-to-bi-lai-xe-taxi-o-ninh-binh-sam-so-20250922153032335.htm</w:t>
      </w:r>
    </w:p>
    <w:p w14:paraId="57540BE8" w14:textId="77777777" w:rsidR="004C159C" w:rsidRDefault="00000000">
      <w:r>
        <w:br/>
        <w:t>--------------------------------------------------------------------------------</w:t>
      </w:r>
      <w:r>
        <w:br/>
      </w:r>
    </w:p>
    <w:p w14:paraId="4E59AB48" w14:textId="77777777" w:rsidR="004C159C" w:rsidRDefault="00000000">
      <w:pPr>
        <w:pStyle w:val="Heading1"/>
      </w:pPr>
      <w:r>
        <w:t>Phạt tài xế ô tô con đi vào làn khẩn cấp cao tốc, tạt đầu xe khác</w:t>
      </w:r>
    </w:p>
    <w:p w14:paraId="610CC77D" w14:textId="77777777" w:rsidR="004C159C" w:rsidRDefault="00000000">
      <w:r>
        <w:t>🕓 Ngày đăng: Chủ nhật, 21/09/2025 - 10:33</w:t>
      </w:r>
    </w:p>
    <w:p w14:paraId="424DFA8D" w14:textId="77777777" w:rsidR="004C159C" w:rsidRDefault="00000000">
      <w:r>
        <w:t>Ngày 21/9, Cục CSGT (C08, Bộ Công an) cho biết, Đội 3 của đơn vị vừa lập biên bản xử phạt với tài xế B.Q.V. (SN 1999, trú tại tỉnh Ninh Bình) do có hành vi điều khiển ô tô chạy vào làn dừng khẩn cấp trên cao tốc Pháp Vân - Cao Bồ - Mai Sơn - Quốc lộ 45.</w:t>
      </w:r>
      <w:r>
        <w:br/>
        <w:t>Hình ảnh chiếc ô tô do tài xế V. điều khiển đi vào làn dừng khẩn cấp trên cao tốc (Ảnh: Cắt từ clip).</w:t>
      </w:r>
      <w:r>
        <w:br/>
        <w:t>Với lỗi vi phạm trên, lái xe V. sẽ bị phạt 5 triệu đồng, trừ 2 điểm giấy phép lái xe.</w:t>
      </w:r>
      <w:r>
        <w:br/>
        <w:t>Trước đó, người dân phản ánh tới số điện thoại của Thiếu tướng Đỗ Thanh Bình, Cục trưởng C08 về việc, tài xế ô tô con có hành vi đi vào làn khẩn cấp trên đường cao tốc Pháp Vân - Cao Bồ - Mai Sơn - Quốc lộ 45. Đáng nói, tài xế ô tô trên còn có hành vi phóng nhanh, tạt đầu xe khác trên đường gây bức xúc.</w:t>
      </w:r>
      <w:r>
        <w:br/>
        <w:t>Sau khi nắm được thông tin, Đội 3 đã xác minh, xử lý sự việc.</w:t>
      </w:r>
      <w:r>
        <w:br/>
        <w:t>Tin tài trợ</w:t>
      </w:r>
    </w:p>
    <w:p w14:paraId="4491BB87" w14:textId="77777777" w:rsidR="004C159C" w:rsidRDefault="00000000">
      <w:r>
        <w:lastRenderedPageBreak/>
        <w:t>🔗 Nguồn: https://dantri.com.vn/thoi-su/phat-tai-xe-o-to-con-di-vao-lan-khan-cap-cao-toc-tat-dau-xe-khac-20250921102512762.htm</w:t>
      </w:r>
    </w:p>
    <w:p w14:paraId="25D40EC0" w14:textId="77777777" w:rsidR="004C159C" w:rsidRDefault="00000000">
      <w:r>
        <w:br/>
        <w:t>--------------------------------------------------------------------------------</w:t>
      </w:r>
      <w:r>
        <w:br/>
      </w:r>
    </w:p>
    <w:p w14:paraId="53469405" w14:textId="77777777" w:rsidR="004C159C" w:rsidRDefault="00000000">
      <w:pPr>
        <w:pStyle w:val="Heading1"/>
      </w:pPr>
      <w:r>
        <w:t>Ô tô lùi đổ trụ bơm xăng gây cháy ngùn ngụt ở Hà Nội</w:t>
      </w:r>
    </w:p>
    <w:p w14:paraId="55A96D77" w14:textId="77777777" w:rsidR="004C159C" w:rsidRDefault="00000000">
      <w:r>
        <w:t>🕓 Ngày đăng: Chủ nhật, 21/09/2025 - 09:50</w:t>
      </w:r>
    </w:p>
    <w:p w14:paraId="5FD94C6A" w14:textId="77777777" w:rsidR="004C159C" w:rsidRDefault="00000000">
      <w:r>
        <w:t>Lúc 16h05 ngày 20/9, tại cây xăng dầu Mai Dịch 1 (phường Phú Diễn, TP Hà Nội) xảy ra vụ việc ô tô lùi đổ trụ bơm xăng đè trúng một nhân viên bán xăng cùng hai xe máy đang chờ tiếp nhiên liệu.</w:t>
      </w:r>
      <w:r>
        <w:br/>
        <w:t>Hình ảnh chiếc ô tô lùi đổ trụ bơm xăng, đè trúng nhân viên bán xăng và 2 xe máy (Ảnh: Cắt từ clip).</w:t>
      </w:r>
      <w:r>
        <w:br/>
        <w:t>Sau khi xảy ra sự việc, trụ bơm xăng và 2 chiếc xe máy bốc cháy ngùn ngụt, rất may nhân viên bán xăng may mắn kịp chạy thoát. Ngay sau đó, các nhân viên tại cửa hàng đã sử dụng bình cứu hỏa tại chỗ để khống chế đám cháy. Vụ việc không làm ai bị trọng thương.</w:t>
      </w:r>
      <w:r>
        <w:br/>
        <w:t>Trụ bơm xăng cùng 2 xe máy bốc cháy ngùn ngụt sau vụ việc (Ảnh: Cắt từ clip).</w:t>
      </w:r>
      <w:r>
        <w:br/>
        <w:t>Trong sáng 21/9, Đội CSGT đường bộ số 6 (Phòng CSGT Công an TP Hà Nội) cử cán bộ tới hiện trường để làm rõ thông tin.</w:t>
      </w:r>
      <w:r>
        <w:br/>
        <w:t>Vụ việc đang được Công an phường Phú Diễn xác minh, làm rõ.</w:t>
      </w:r>
      <w:r>
        <w:br/>
        <w:t>Sáng 21/9, trụ bơm đã được bọc lại (Ảnh: Lê Thành).</w:t>
      </w:r>
    </w:p>
    <w:p w14:paraId="2E5564B6" w14:textId="77777777" w:rsidR="004C159C" w:rsidRDefault="00000000">
      <w:r>
        <w:t>🔗 Nguồn: https://dantri.com.vn/thoi-su/o-to-lui-do-tru-bom-xang-gay-chay-ngun-ngut-o-ha-noi-20250921094316921.htm</w:t>
      </w:r>
    </w:p>
    <w:p w14:paraId="1D056AAB" w14:textId="77777777" w:rsidR="004C159C" w:rsidRDefault="00000000">
      <w:r>
        <w:br/>
        <w:t>--------------------------------------------------------------------------------</w:t>
      </w:r>
      <w:r>
        <w:br/>
      </w:r>
    </w:p>
    <w:p w14:paraId="73D9DFB6" w14:textId="77777777" w:rsidR="004C159C" w:rsidRDefault="00000000">
      <w:pPr>
        <w:pStyle w:val="Heading1"/>
      </w:pPr>
      <w:r>
        <w:t>Tạm đình chỉ 3 bảo vệ hành hung lái xe ôm trước cổng bệnh viện ở Lào Cai</w:t>
      </w:r>
    </w:p>
    <w:p w14:paraId="08682ECC" w14:textId="77777777" w:rsidR="004C159C" w:rsidRDefault="00000000">
      <w:r>
        <w:t>🕓 Ngày đăng: Thứ sáu, 19/09/2025 - 18:33</w:t>
      </w:r>
    </w:p>
    <w:p w14:paraId="1FD80E52" w14:textId="77777777" w:rsidR="004C159C" w:rsidRDefault="00000000">
      <w:r>
        <w:t>Chiều 19/9, trên mạng xã hội xuất hiện đoạn clip ghi lại cảnh một người đàn ông điều khiển xe máy, chở theo người nhà đến chạy thận tại Bệnh viện đa khoa số 1 Lào Cai (phường Âu Lâu, tỉnh Lào Cai) bị 3 nhân viên bảo vệ lao vào hành hung. Đáng nói, có một bảo vệ đã cầm theo gậy để đánh lái xe máy.</w:t>
      </w:r>
      <w:r>
        <w:br/>
        <w:t>Theo hình ảnh từ clip, khi bị bảo vệ lao vào hành hung, lái xe máy đã tự vệ, lao vào đánh lại 2 trong số 3 bảo vệ của bệnh viện.</w:t>
      </w:r>
      <w:r>
        <w:br/>
        <w:t>Người đàn ông bị bảo vệ dùng gậy để hành hung (Ảnh: Cắt từ clip).</w:t>
      </w:r>
      <w:r>
        <w:br/>
      </w:r>
      <w:r>
        <w:lastRenderedPageBreak/>
        <w:t>Ngay sau khi đoạn clip được đăng tải, rất đông người tỏ ra phẫn nộ trước hành vi của các bảo vệ.</w:t>
      </w:r>
      <w:r>
        <w:br/>
        <w:t>Liên quan tới sự việc, chiều cùng ngày, trao đổi với phóng viên Dân trí, ông Phạm Tiến Dũng, Chủ tịch UBND phường Âu Lâu (tỉnh Lào Cai) xác nhận thông tin và cho biết, sự việc xảy ra vào khoảng 14h cùng ngày.</w:t>
      </w:r>
      <w:r>
        <w:br/>
        <w:t>Theo ông Dũng, người lái xe máy bị hành hung trong sự việc là một tài xế xe ôm, tuy nhiên anh này cũng có một người thân đang chạy thận trong bệnh viện.</w:t>
      </w:r>
      <w:r>
        <w:br/>
        <w:t>Ông Dũng cho biết qua trao đổi với phía bệnh viện được biết, người đàn ông lái xe ôm đã nhiều lần không chấp hành quy định của bệnh viện, đi xe máy ra vào bệnh viện và bị bảo vệ nhắc nhở. Đỉnh điểm là chiều hôm nay, bảo vệ khi không nhắc nhở được nên đã có hành vi hành hung người đàn ông nêu trên.</w:t>
      </w:r>
      <w:r>
        <w:br/>
        <w:t>Cũng theo ông Dũng, sau khi xảy ra vụ việc, UBND phường đã trao đổi thông tin với phía Bệnh viện đa khoa số 1 Lào Cai. Đồng thời, lực lượng công an phường Âu Lâu cũng đã vào cuộc xác minh, làm rõ.</w:t>
      </w:r>
      <w:r>
        <w:br/>
        <w:t>"Phía bệnh viện đã làm việc với công ty thực hiện nhiệm vụ bảo an của bệnh viện để tạm đình chỉ công việc của 3 bảo vệ có hành vi đánh người, các bên cũng đã tiến hành hoà giải với nhau", ông Dũng cho biết thêm.</w:t>
      </w:r>
      <w:r>
        <w:br/>
        <w:t>Tin tài trợ</w:t>
      </w:r>
    </w:p>
    <w:p w14:paraId="3EAA1AD5" w14:textId="77777777" w:rsidR="004C159C" w:rsidRDefault="00000000">
      <w:r>
        <w:t>🔗 Nguồn: https://dantri.com.vn/thoi-su/tam-dinh-chi-3-bao-ve-hanh-hung-lai-xe-om-truoc-cong-benh-vien-o-lao-cai-20250919182647588.htm</w:t>
      </w:r>
    </w:p>
    <w:p w14:paraId="1ED43C51" w14:textId="77777777" w:rsidR="004C159C" w:rsidRDefault="00000000">
      <w:r>
        <w:br/>
        <w:t>--------------------------------------------------------------------------------</w:t>
      </w:r>
      <w:r>
        <w:br/>
      </w:r>
    </w:p>
    <w:p w14:paraId="4F1AA839" w14:textId="77777777" w:rsidR="004C159C" w:rsidRDefault="00000000">
      <w:pPr>
        <w:pStyle w:val="Heading1"/>
      </w:pPr>
      <w:r>
        <w:t>Kết đòn tre khiêng quan tài người xấu số vượt đường sạt lở đi an táng</w:t>
      </w:r>
    </w:p>
    <w:p w14:paraId="4CB46068" w14:textId="77777777" w:rsidR="004C159C" w:rsidRDefault="00000000">
      <w:r>
        <w:t>🕓 Ngày đăng: Thứ sáu, 19/09/2025 - 12:06</w:t>
      </w:r>
    </w:p>
    <w:p w14:paraId="3EE35D7B" w14:textId="77777777" w:rsidR="004C159C" w:rsidRDefault="00000000">
      <w:r>
        <w:t>Tối 18/9, trên nhiều trang mạng xã hội xuất hiện hình ảnh người dân khiêng quan tài di chuyển trên đường sạt lở bên suối.</w:t>
      </w:r>
      <w:r>
        <w:br/>
        <w:t>Theo thông tin được đăng tải, anh L.V.C. (trú tại xã Nhôn Mai, Nghệ An) bị tai nạn lao động, tử vong khi làm việc ở TPHCM. Ngày 18/9, anh C. được ô tô của một nhóm thiện nguyện đưa về quê để an táng.</w:t>
      </w:r>
      <w:r>
        <w:br/>
        <w:t>Khi cách nhà anh C. khoảng 4km, ô tô không vào được vì đường sá hiểm trở. Người dân lấy thân tre làm cáng để di chuyển quan tài người xấu số vượt đèo, suối...</w:t>
      </w:r>
      <w:r>
        <w:br/>
        <w:t>Người thân và bà con trong bản dùng đòn tre khiêng quan tài người xấu số đi an táng (Ảnh: B. Ngọc).</w:t>
      </w:r>
      <w:r>
        <w:br/>
        <w:t>Ngày 19/9, ông Lê Hồng Thái, Chủ tịch UBND xã Nhôn Mai, xác nhận anh L.V.C. - nạn nhân xấu số được phản ánh trên các trang mạng xã hội - là công dân của địa phương. Anh C. rời quê vào TPHCM làm việc được một thời gian. Ngày 16/9, anh bị điện giật tử vong.</w:t>
      </w:r>
      <w:r>
        <w:br/>
        <w:t>Hoàn cảnh gia đình anh C. khó khăn nên nhóm thiện nguyện đã hỗ trợ đưa thi thể anh về quê an táng.</w:t>
      </w:r>
      <w:r>
        <w:br/>
      </w:r>
      <w:r>
        <w:lastRenderedPageBreak/>
        <w:t>Ô tô chở thi thể anh C. phải dừng ở quốc lộ 16, cách bản Huồi Xá khoảng 200m do đường vào bản bị sạt lở, hư hỏng sau đợt mưa lũ cuối tháng 7.</w:t>
      </w:r>
      <w:r>
        <w:br/>
        <w:t>Theo ông Thái, do phong tục của đồng bào nên thi thể anh C. không được đưa vào bản mà đưa thẳng ra nghĩa trang.</w:t>
      </w:r>
      <w:r>
        <w:br/>
        <w:t>“Đoạn đường từ bản ra nghĩa trang khoảng 500m, nằm ven suối, bị sạt lở do ảnh hưởng từ đợt lũ, do đó người thân và bà con trong bản phải dùng đòn tre để khiêng quan tài đi an táng”, ông Thái thông tin.</w:t>
      </w:r>
      <w:r>
        <w:br/>
        <w:t>Trận lũ quét trưa ngày 22/7 khiến quốc lộ 16 qua địa bàn xã Nhôn Mai bị sạt lở, hư hỏng, nhiều đoạn mất hẳn, các bản bị cô lập, chia cắt, trong đó có bản Huồi Xá. Đến thời điểm này, tuyến đường này đã thông, tuy nhiên, giao thông vào một số bản trên địa bàn xã Nhôn Mai còn hết sức khó khăn</w:t>
      </w:r>
    </w:p>
    <w:p w14:paraId="33862082" w14:textId="77777777" w:rsidR="004C159C" w:rsidRDefault="00000000">
      <w:r>
        <w:t>🔗 Nguồn: https://dantri.com.vn/thoi-su/ket-don-tre-khieng-quan-tai-nguoi-xau-so-vuot-duong-sat-lo-di-an-tang-20250919113846251.htm</w:t>
      </w:r>
    </w:p>
    <w:p w14:paraId="3B99F97D" w14:textId="77777777" w:rsidR="004C159C" w:rsidRDefault="00000000">
      <w:r>
        <w:br/>
        <w:t>--------------------------------------------------------------------------------</w:t>
      </w:r>
      <w:r>
        <w:br/>
      </w:r>
    </w:p>
    <w:p w14:paraId="1D04F738" w14:textId="77777777" w:rsidR="004C159C" w:rsidRDefault="00000000">
      <w:pPr>
        <w:pStyle w:val="Heading1"/>
      </w:pPr>
      <w:r>
        <w:t>Người phụ nữ tử vong vì rơi từ tầng cao chung cư ở Hà Nội</w:t>
      </w:r>
    </w:p>
    <w:p w14:paraId="628CEBC5" w14:textId="77777777" w:rsidR="004C159C" w:rsidRDefault="00000000">
      <w:r>
        <w:t>🕓 Ngày đăng: Thứ năm, 18/09/2025 - 18:40</w:t>
      </w:r>
    </w:p>
    <w:p w14:paraId="533DC8E5" w14:textId="77777777" w:rsidR="004C159C" w:rsidRDefault="00000000">
      <w:r>
        <w:t>Khoảng 16h45 ngày 18/9, tại khu vực trước ki-ot số 10 toà CT11 Khu đô thị Kim Văn - Kim Lũ (phường Định Công, TP Hà Nội), một người phụ nữ rơi từ tầng cao xuống đất tử vong.</w:t>
      </w:r>
      <w:r>
        <w:br/>
        <w:t>Theo nhân chứng, nạn nhân rơi từ tầng cao chung cư xuống trúng chiếc xe máy rồi tử vong tại chỗ (Ảnh: Văn Yên).</w:t>
      </w:r>
      <w:r>
        <w:br/>
        <w:t>Trao đổi với phóng viên, nhiều nhân chứng có mặt tại hiện trường cho hay vào khoảng thời gian trên, nạn nhân rơi từ tầng cao ở tòa CT11 xuống bên dưới, trúng một xe máy đỗ dưới sân chung cư. Nạn nhân được xác định tử vong tại chỗ.</w:t>
      </w:r>
      <w:r>
        <w:br/>
        <w:t>Sau khi nhận được tin báo, Công an phường Định Công cử cán bộ tới bảo vệ hiện trường và thu thập lời khai nhân chứng.</w:t>
      </w:r>
      <w:r>
        <w:br/>
        <w:t>Lực lượng chức năng phong toả hiện trường, làm rõ vụ việc (Ảnh: Văn Yên).</w:t>
      </w:r>
      <w:r>
        <w:br/>
        <w:t>Theo lãnh đạo UBND phường Định Công, cơ quan chức năng đang rà soát các hộ dân tại tòa CT11 để xác định vị trí nạn nhân rơi xuống.</w:t>
      </w:r>
      <w:r>
        <w:br/>
        <w:t>Tại hiện trường, một chiếc xe máy màu đen bị đổ dưới đất, bên cạnh là thi thể nạn nhân. Xung quanh, rất đông người dân hiếu kỳ đứng theo dõi vụ việc.</w:t>
      </w:r>
    </w:p>
    <w:p w14:paraId="0450DB5A" w14:textId="77777777" w:rsidR="004C159C" w:rsidRDefault="00000000">
      <w:r>
        <w:t>🔗 Nguồn: https://dantri.com.vn/thoi-su/nguoi-phu-nu-tu-vong-vi-roi-tu-tang-cao-chung-cu-o-ha-noi-20250918182446887.htm</w:t>
      </w:r>
    </w:p>
    <w:p w14:paraId="2CFBBD39" w14:textId="77777777" w:rsidR="004C159C" w:rsidRDefault="00000000">
      <w:r>
        <w:br/>
        <w:t>--------------------------------------------------------------------------------</w:t>
      </w:r>
      <w:r>
        <w:br/>
      </w:r>
    </w:p>
    <w:p w14:paraId="50971005" w14:textId="77777777" w:rsidR="004C159C" w:rsidRDefault="00000000">
      <w:pPr>
        <w:pStyle w:val="Heading1"/>
      </w:pPr>
      <w:r>
        <w:lastRenderedPageBreak/>
        <w:t>Vụ xe tải lao vào chợ chuối: Ảnh sai sự thật làm bằng AI tràn lan trên mạng</w:t>
      </w:r>
    </w:p>
    <w:p w14:paraId="4E4E6143" w14:textId="77777777" w:rsidR="004C159C" w:rsidRDefault="00000000">
      <w:r>
        <w:t>🕓 Ngày đăng: Thứ năm, 18/09/2025 - 16:43</w:t>
      </w:r>
    </w:p>
    <w:p w14:paraId="2FF63230" w14:textId="77777777" w:rsidR="004C159C" w:rsidRDefault="00000000">
      <w:r>
        <w:t>Những ngày qua, mạng xã hội Facebook lan truyền nhiều hình ảnh, nội dung liên quan đến vụ tai nạn vào sáng 17/9, tại xã Lao Bảo (Quảng Trị) làm 3 người chết, 9 người bị thương.</w:t>
      </w:r>
      <w:r>
        <w:br/>
        <w:t>Những bài viết này nhận được lượt tương tác lớn, thậm chí được chia sẻ rộng rãi.</w:t>
      </w:r>
      <w:r>
        <w:br/>
        <w:t>Cơ quan chức năng cảnh báo về tình trạng dùng hình ảnh sai sự thật bằng công nghệ AI (Ảnh: Nhật Anh).</w:t>
      </w:r>
      <w:r>
        <w:br/>
        <w:t>Việc lan truyền, sử dụng hình ảnh sai sự thật bằng AI có thể nhằm mục đích "câu view, câu like", gây thêm đau thương cho gia đình các nạn nhân và vô cùng phản cảm. Không ít người sử dụng mạng xã hội còn lầm tưởng đây là hình ảnh thực tế được chụp từ vụ tai nạn.</w:t>
      </w:r>
      <w:r>
        <w:br/>
        <w:t>Trước sự việc này, Công an xã Lao Bảo và nhiều đơn vị công an tại Quảng Trị đã khuyến cáo người dân cần cảnh giác, không nên chia sẻ, vô tình tiếp tay cho các đối tượng có ý đồ xấu.</w:t>
      </w:r>
      <w:r>
        <w:br/>
        <w:t>Nhiều người bất bình với hành vi dùng công nghệ AI tạo hình ảnh không đúng sự thật liên quan đến vụ tai nạn rồi đăng tải lên mạng xã hội.</w:t>
      </w:r>
      <w:r>
        <w:br/>
        <w:t>"Việc lợi dụng nỗi đau của người khác để câu view, câu like là không thể chấp nhận được, cơ quan chức năng cần có cơ chế để xử lý những trường hợp này", tài khoản Thương Hoàng nêu quan điểm.</w:t>
      </w:r>
      <w:r>
        <w:br/>
        <w:t>Tài khoản Chiều Hưng bình luận: "Nhiều người không biết, cứ tưởng là ảnh thật, bây giờ AI sử dụng tràn lan, thực sự nguy hiểm, nhất là với những người kém về công nghệ hay trẻ em, rất dễ bị lợi dụng, lừa đảo".</w:t>
      </w:r>
      <w:r>
        <w:br/>
        <w:t>Sau khi bị lên án, một số tài khoản, mạng xã hội đã gỡ bỏ các hình ảnh làm bằng AI đăng tải trước đó.</w:t>
      </w:r>
      <w:r>
        <w:br/>
        <w:t>Hiện trường vụ tai nạn đặc biệt nghiêm trọng xảy ra tại Quảng Trị (Ảnh: Nhật Anh).</w:t>
      </w:r>
      <w:r>
        <w:br/>
        <w:t>Như Dân trí đã thông tin, khoảng 7h50 ngày 17/9, tại khu vực chợ Tân Long, xã Lao Bảo (Quảng Trị), xảy ra vụ tai nạn đặc biệt nghiêm trọng làm 3 người chết, 9 người bị thương.</w:t>
      </w:r>
      <w:r>
        <w:br/>
        <w:t>Thời điểm này, xe tải biển kiểm soát 37C-587.63, do tài xế Trần Minh Hoàng (SN 1973, trú tại TPHCM) điều khiển lưu thông trên quốc lộ 9, hướng từ phường Đông Hà lên Cửa khẩu Quốc tế Lao Bảo (Quảng Trị).</w:t>
      </w:r>
      <w:r>
        <w:br/>
        <w:t>Khi đến khu vực ngã ba Tân Long, xã Lao Bảo, xe tải bất ngờ mất phanh, lao vào chợ Tân Long, gây tai nạn nghiêm trọng.</w:t>
      </w:r>
      <w:r>
        <w:br/>
        <w:t>Cơ quan Cảnh sát điều tra, Công an tỉnh Quảng Trị, đã khởi tố, bắt tạm giam tài xế Trần Minh Hoàng về tội Vi phạm quy định về tham gia giao thông đường bộ.</w:t>
      </w:r>
      <w:r>
        <w:br/>
        <w:t>Tin tài trợ</w:t>
      </w:r>
    </w:p>
    <w:p w14:paraId="12F03607" w14:textId="77777777" w:rsidR="004C159C" w:rsidRDefault="00000000">
      <w:r>
        <w:t>🔗 Nguồn: https://dantri.com.vn/thoi-su/vu-xe-tai-lao-vao-cho-chuoi-anh-sai-su-that-lam-bang-ai-tran-lan-tren-mang-20250918155519473.htm</w:t>
      </w:r>
    </w:p>
    <w:p w14:paraId="2455752C" w14:textId="77777777" w:rsidR="004C159C" w:rsidRDefault="00000000">
      <w:r>
        <w:br/>
        <w:t>--------------------------------------------------------------------------------</w:t>
      </w:r>
      <w:r>
        <w:br/>
      </w:r>
    </w:p>
    <w:p w14:paraId="7D7CEF86" w14:textId="77777777" w:rsidR="004C159C" w:rsidRDefault="00000000">
      <w:pPr>
        <w:pStyle w:val="Heading1"/>
      </w:pPr>
      <w:r>
        <w:lastRenderedPageBreak/>
        <w:t>Xác minh clip "tổng tài" ra hiệu lệnh đánh nhân viên quán cà phê ở Hà Nội</w:t>
      </w:r>
    </w:p>
    <w:p w14:paraId="3CFDE004" w14:textId="77777777" w:rsidR="004C159C" w:rsidRDefault="00000000">
      <w:r>
        <w:t>🕓 Ngày đăng: Thứ năm, 18/09/2025 - 09:48</w:t>
      </w:r>
    </w:p>
    <w:p w14:paraId="7287C880" w14:textId="77777777" w:rsidR="004C159C" w:rsidRDefault="00000000">
      <w:r>
        <w:t>Ngày 18/9, chỉ huy Công an phường Vĩnh Tuy, TP Hà Nội cho biết đơn vị đang xác minh vụ xô xát xảy ra tại một quán cà phê trên địa bàn.</w:t>
      </w:r>
      <w:r>
        <w:br/>
        <w:t>Hình ảnh người đàn ông giơ tay ra hiệu lệnh dừng đánh (Ảnh cắt từ clip).</w:t>
      </w:r>
      <w:r>
        <w:br/>
        <w:t>Trước đó tối 17/9, mạng xã hội lan truyền đoạn clip ghi cảnh một nhân viên thu ngân bị hành hung tại quán cà phê, trong một khu đô thị cao cấp ở phường Vĩnh Tuy.</w:t>
      </w:r>
      <w:r>
        <w:br/>
        <w:t>Người đánh nam nhân viên (trái) và người ra hiệu dừng đánh (Ảnh: Chụp màn hình).</w:t>
      </w:r>
      <w:r>
        <w:br/>
        <w:t>Nguyên nhân được cho là nam nhân viên thấy nhóm khoảng 5 khách hàng hút thuốc lá trong khu vực cấm hút thuốc, gây ảnh hưởng tới mọi người xung quanh, nên nhắc nhở.</w:t>
      </w:r>
      <w:r>
        <w:br/>
        <w:t>Thấy nhóm khách không dừng hút thuốc, nhân viên tiếp tục nhắc. Sau lần nhắc thứ 3, một người hút thuốc mang phong thái, trang phục giống "tổng tài" (người thành công, đứng đầu công ty, doanh nghiệp) có động tác giơ tay, lập tức người đàn ông ngồi bên cạnh đứng dậy, tiến vào quầy thu ngân, đấm 2 phát vào mặt nhân viên quán, khiến nạn nhân ngã ra sàn.</w:t>
      </w:r>
      <w:r>
        <w:br/>
        <w:t>Sau đó, "tổng tài" lại giơ tay ra hiệu rồi hô 3 tiếng "thôi, thôi, thôi". Người đàn ông lập tức trở về chỗ ngồi.</w:t>
      </w:r>
      <w:r>
        <w:br/>
        <w:t>Một lúc sau, nhóm khách rời đi.</w:t>
      </w:r>
      <w:r>
        <w:br/>
        <w:t>Toàn bộ diễn biến vụ việc được camera giám sát quay lại.</w:t>
      </w:r>
    </w:p>
    <w:p w14:paraId="5E23C88A" w14:textId="77777777" w:rsidR="004C159C" w:rsidRDefault="00000000">
      <w:r>
        <w:t>🔗 Nguồn: https://dantri.com.vn/thoi-su/xac-minh-clip-tong-tai-ra-hieu-lenh-danh-nhan-vien-quan-ca-phe-o-ha-noi-20250918093320943.htm</w:t>
      </w:r>
    </w:p>
    <w:p w14:paraId="1DD141A8" w14:textId="77777777" w:rsidR="004C159C" w:rsidRDefault="00000000">
      <w:r>
        <w:br/>
        <w:t>--------------------------------------------------------------------------------</w:t>
      </w:r>
      <w:r>
        <w:br/>
      </w:r>
    </w:p>
    <w:p w14:paraId="7FD0969B" w14:textId="77777777" w:rsidR="004C159C" w:rsidRDefault="00000000">
      <w:pPr>
        <w:pStyle w:val="Heading1"/>
      </w:pPr>
      <w:r>
        <w:t>Người đàn ông đạp xe đi ngược chiều cầu Nhật Tân tử nạn sau cú tông ô tô</w:t>
      </w:r>
    </w:p>
    <w:p w14:paraId="002EAA94" w14:textId="77777777" w:rsidR="004C159C" w:rsidRDefault="00000000">
      <w:r>
        <w:t>🕓 Ngày đăng: Thứ tư, 17/09/2025 - 08:00</w:t>
      </w:r>
    </w:p>
    <w:p w14:paraId="1952A365" w14:textId="77777777" w:rsidR="004C159C" w:rsidRDefault="00000000">
      <w:r>
        <w:t>Sáng 17/9, trao đổi với phóng viên Dân trí, chỉ huy Đội CSGT đường bộ số 2 (Phòng CSGT Công an TP Hà Nội) cho biết, khoảng 0h18 cùng ngày, tại cầu Nhật Tân xảy ra vụ tai nạn giao thông giữa một xe đạp và một ô tô, khiến một người tử vong tại chỗ.</w:t>
      </w:r>
      <w:r>
        <w:br/>
        <w:t>Đoạn clip ghi lại cảnh người đàn ông đi xe đạp đi ngược chiều cầu Nhật Tân tại làn tốc độ cao nhất, rồi xảy ra va chạm với ô tô (Ảnh: Cắt từ clip).</w:t>
      </w:r>
      <w:r>
        <w:br/>
        <w:t xml:space="preserve">Theo camera hành trình trên ô tô ghi lại, vào thời điểm xảy ra sự việc, một người đàn ông trung niên có hành vi điều khiển xe đạp đi ngược chiều cầu Nhật Tân (hướng từ ngoại thành sang nội thành). </w:t>
      </w:r>
      <w:r>
        <w:br/>
        <w:t>Theo cảnh sát, sau cú va chạm cực mạnh với ô tô, người đàn ông đi xe đạp tử vong tại chỗ.</w:t>
      </w:r>
      <w:r>
        <w:br/>
        <w:t>Nhận tin báo, Đội CSGT đường bộ số 2 cử cán bộ tới hiện trường, phối hợp với cơ quan chức năng phân luồng giao thông, điều tra nguyên nhân vụ tai nạn.</w:t>
      </w:r>
      <w:r>
        <w:br/>
        <w:t>Hiện trường vụ tai nạn (Ảnh: Lê Dũng).</w:t>
      </w:r>
    </w:p>
    <w:p w14:paraId="125312F1" w14:textId="77777777" w:rsidR="004C159C" w:rsidRDefault="00000000">
      <w:r>
        <w:lastRenderedPageBreak/>
        <w:t>🔗 Nguồn: https://dantri.com.vn/thoi-su/nguoi-dan-ong-dap-xe-di-nguoc-chieu-cau-nhat-tan-tu-nan-sau-cu-tong-o-to-20250917073403003.htm</w:t>
      </w:r>
    </w:p>
    <w:p w14:paraId="180A60B5" w14:textId="77777777" w:rsidR="004C159C" w:rsidRDefault="00000000">
      <w:r>
        <w:br/>
        <w:t>--------------------------------------------------------------------------------</w:t>
      </w:r>
      <w:r>
        <w:br/>
      </w:r>
    </w:p>
    <w:p w14:paraId="612CAB6B" w14:textId="77777777" w:rsidR="004C159C" w:rsidRDefault="00000000">
      <w:pPr>
        <w:pStyle w:val="Heading1"/>
      </w:pPr>
      <w:r>
        <w:t>Tài xế xe máy nghi tự ngã, tử vong trên đường</w:t>
      </w:r>
    </w:p>
    <w:p w14:paraId="09B90597" w14:textId="77777777" w:rsidR="004C159C" w:rsidRDefault="00000000">
      <w:r>
        <w:t>🕓 Ngày đăng: Thứ ba, 16/09/2025 - 19:12</w:t>
      </w:r>
    </w:p>
    <w:p w14:paraId="1A18361E" w14:textId="77777777" w:rsidR="004C159C" w:rsidRDefault="00000000">
      <w:r>
        <w:t>Khoảng 16h30 ngày 16/9, trên đường Tố Hữu (phường Đại Mỗ, TP Hà Nội) xảy ra vụ tai nạn giao thông khiến một người đàn ông đi xe máy tử vong tại chỗ.</w:t>
      </w:r>
      <w:r>
        <w:br/>
        <w:t>"Nạn nhân là một nam giới khoảng 40 tuổi, điều khiển xe máy theo hướng từ Lê Văn Lương đi Tố Hữu. Qua xác định ban đầu, khả năng cao nạn nhân tự ngã dẫn tới tai nạn. Tuy nhiên chúng tôi đang tiếp tục trích xuất camera, làm rõ nguyên nhân vụ việc", chỉ huy Đội CSGT đường bộ số 7 (Phòng CSGT Công an TP Hà Nội) nói với phóng viên Dân trí.</w:t>
      </w:r>
      <w:r>
        <w:br/>
        <w:t>Hiện trường vụ tai nạn (Ảnh: Mạnh Dũng).</w:t>
      </w:r>
      <w:r>
        <w:br/>
        <w:t>Sau khi nhận được thông tin, Đội CSGT đường bộ số 7 đã cử cán bộ tới hiện trường phân luồng giao thông, phối hợp với các lực lượng chức năng bảo vệ hiện trường, làm rõ nguyên nhân sự việc.</w:t>
      </w:r>
      <w:r>
        <w:br/>
        <w:t>Anh Hoàng Mạnh Dũng, nhân chứng trực tiếp chứng kiến sự việc, cho biết khoảng 16h30 cùng ngày, khi anh di chuyển trên đường Tố Hữu thì phát hiện người đàn ông ngã ra đường, xung quanh có nhiều máu. Theo nhân chứng, nạn nhân tử vong tại chỗ.</w:t>
      </w:r>
      <w:r>
        <w:br/>
        <w:t>Sự việc xảy ra vào giờ cao điểm cũng khiến giao thông ùn ứ.</w:t>
      </w:r>
    </w:p>
    <w:p w14:paraId="2DE0E295" w14:textId="77777777" w:rsidR="004C159C" w:rsidRDefault="00000000">
      <w:r>
        <w:t>🔗 Nguồn: https://dantri.com.vn/thoi-su/tai-xe-xe-may-nghi-tu-nga-tu-vong-tren-duong-20250916190242790.htm</w:t>
      </w:r>
    </w:p>
    <w:p w14:paraId="2761451F" w14:textId="77777777" w:rsidR="004C159C" w:rsidRDefault="00000000">
      <w:r>
        <w:br/>
        <w:t>--------------------------------------------------------------------------------</w:t>
      </w:r>
      <w:r>
        <w:br/>
      </w:r>
    </w:p>
    <w:p w14:paraId="59A58BAE" w14:textId="77777777" w:rsidR="004C159C" w:rsidRDefault="00000000">
      <w:pPr>
        <w:pStyle w:val="Heading1"/>
      </w:pPr>
      <w:r>
        <w:t>Công an nói về clip nhân viên cửa hàng quần áo bị nam thanh niên “quấy rối”</w:t>
      </w:r>
    </w:p>
    <w:p w14:paraId="3EEC6EBF" w14:textId="77777777" w:rsidR="004C159C" w:rsidRDefault="00000000">
      <w:r>
        <w:t>🕓 Ngày đăng: Thứ ba, 16/09/2025 - 17:09</w:t>
      </w:r>
    </w:p>
    <w:p w14:paraId="0F617BBE" w14:textId="77777777" w:rsidR="004C159C" w:rsidRDefault="00000000">
      <w:r>
        <w:t>Chiều 14/9, trên mạng xã hội Facebook xuất hiện đoạn clip ghi lại cảnh một thanh niên có lời lẽ được cho là “quấy rối” nữ nhân viên cửa hàng bán quần áo nằm trên đường Lê Công Thanh, phường Phủ Lý, tỉnh Ninh Bình.</w:t>
      </w:r>
      <w:r>
        <w:br/>
        <w:t>Hình ảnh nam thanh niên tiến vào gần quầy thu ngân, buông lời tán tỉnh, đến khi nữ nhân viên chỉ tay vào camera an ninh, thanh niên này mới rời đi (Ảnh cắt từ clip).</w:t>
      </w:r>
      <w:r>
        <w:br/>
        <w:t xml:space="preserve">Đến sáng 16/9, đoạn clip bất ngờ được chia sẻ rầm rộ trên mạng xã hội. Người đăng tải clip </w:t>
      </w:r>
      <w:r>
        <w:lastRenderedPageBreak/>
        <w:t>là tài khoản Facebook Q.S., cũng là chủ cửa hàng quần áo.</w:t>
      </w:r>
      <w:r>
        <w:br/>
        <w:t>Theo nội dung đoạn clip, một nam thanh niên đi vào cửa hàng bán quần áo nam. Nữ nhân viên hỏi: “Anh mua gì đấy?” thì người này đáp: “Không, em thích chị nên em đến đây thôi. Trông chị xinh quá, em không chịu nổi”.</w:t>
      </w:r>
      <w:r>
        <w:br/>
        <w:t>Một lúc sau, nam thanh niên có ý định tiến vào khu vực trong quầy thu ngân, áp sát nơi nữ nhân viên đang ngồi.</w:t>
      </w:r>
      <w:r>
        <w:br/>
        <w:t>Trước hành vi bất thường, nữ nhân viên lập tức đứng dậy, chỉ vào camera an ninh nói: “Anh đi ra ngoài kia, có camera đấy, camera của chồng em ở đây đấy”.</w:t>
      </w:r>
      <w:r>
        <w:br/>
        <w:t>Sau một lúc lưỡng lự, nam thanh niên nói: “Em trêu chị thôi, em về đây” rồi rời khỏi cửa hàng.</w:t>
      </w:r>
      <w:r>
        <w:br/>
        <w:t>Nhiều người đặt ra nghi vấn liệu đoạn clip do tài khoản Q.S. đăng tải có phải là nội dung được dàn dựng nhằm câu view? Bởi ông Q.S. cũng là người có liên quan đến vụ việc showroom ô tô dàn dựng cảnh nhạy cảm trong xe Mercedes để câu view, từng khiến dư luận "tin sái cổ".</w:t>
      </w:r>
      <w:r>
        <w:br/>
        <w:t>Trước nghi vấn này, ông Q.S. đã lên tiếng bác bỏ và khẳng định, sự việc đã được trình báo lên cơ quan công an. Phía gia đình nam thanh niên cũng đến gặp, gửi lời xin lỗi cửa hàng và nữ nhân viên.</w:t>
      </w:r>
      <w:r>
        <w:br/>
        <w:t>Liên quan đến sự việc trên, lãnh đạo Công an phường Phủ Lý, tỉnh Ninh Bình cho biết, qua làm việc, cơ quan chức năng xác định nam thanh niên có lời nói không chuẩn mực với nữ nhân viên cửa hàng bán quần áo đang điều trị bệnh tâm thần và có hồ sơ bệnh án.</w:t>
      </w:r>
      <w:r>
        <w:br/>
        <w:t>Phía gia đình nam thanh niên đã đến xin lỗi nữ nhân viên và được chấp nhận.</w:t>
      </w:r>
    </w:p>
    <w:p w14:paraId="29D4E025" w14:textId="77777777" w:rsidR="004C159C" w:rsidRDefault="00000000">
      <w:r>
        <w:t>🔗 Nguồn: https://dantri.com.vn/thoi-su/cong-an-noi-ve-clip-nhan-vien-cua-hang-quan-ao-bi-nam-thanh-nien-quay-roi-20250916165053723.htm</w:t>
      </w:r>
    </w:p>
    <w:p w14:paraId="66A7C727" w14:textId="77777777" w:rsidR="004C159C" w:rsidRDefault="00000000">
      <w:r>
        <w:br/>
        <w:t>--------------------------------------------------------------------------------</w:t>
      </w:r>
      <w:r>
        <w:br/>
      </w:r>
    </w:p>
    <w:p w14:paraId="4D900998" w14:textId="77777777" w:rsidR="004C159C" w:rsidRDefault="00000000">
      <w:pPr>
        <w:pStyle w:val="Heading1"/>
      </w:pPr>
      <w:r>
        <w:t>Cháy nhà 4 tầng ở Hà Nội trong đêm, cảnh sát giải cứu 3 người thoát nạn</w:t>
      </w:r>
    </w:p>
    <w:p w14:paraId="29CCF1AC" w14:textId="77777777" w:rsidR="004C159C" w:rsidRDefault="00000000">
      <w:r>
        <w:t>🕓 Ngày đăng: Thứ ba, 16/09/2025 - 05:56</w:t>
      </w:r>
    </w:p>
    <w:p w14:paraId="36602B14" w14:textId="77777777" w:rsidR="004C159C" w:rsidRDefault="00000000">
      <w:r>
        <w:t>Rạng sáng 16/9, Phòng Cảnh sát PCCC&amp;CNCH Công an TP Hà Nội cho biết, lực lượng chức năng vừa kịp thời dập tắt vụ cháy nhà dân trên đường Nguyễn Viết Xuân, phường Hà Đông và giải cứu 3 nạn nhân thoát khỏi vụ cháy an toàn.</w:t>
      </w:r>
      <w:r>
        <w:br/>
        <w:t>Cụ thể, khoảng 22h12 ngày 15/9, tại một căn nhà dân cao 4 tầng, diện tích khoảng 40m2, trên đường Nguyễn Viết Xuân, phường Hà Đông xảy ra hoả hoạn.</w:t>
      </w:r>
      <w:r>
        <w:br/>
        <w:t>Mặt trước ngôi nhà xảy ra cháy (Ảnh: Công an cung cấp).</w:t>
      </w:r>
      <w:r>
        <w:br/>
        <w:t>Sau khi nhận tin báo, Trung tâm thông tin chỉ huy Công an TP Hà Nội điều động Đội chữa cháy và CNCH khu vực số 4 và khu vực số 15 xuất 4 xe chữa cháy cùng 24 cán bộ chiến sĩ đến hiện trường tổ chức chữa cháy và cứu nạn, cứu hộ.</w:t>
      </w:r>
      <w:r>
        <w:br/>
        <w:t xml:space="preserve">Qua thông tin trinh sát, cảnh sát nhận định đám cháy đang phát triển mạnh tại khu vực mặt trước tầng một của ngôi nhà nêu trên với rất nhiều khói, khí độc bao trùm tầng 1 và lan lên </w:t>
      </w:r>
      <w:r>
        <w:lastRenderedPageBreak/>
        <w:t>các tầng, các gian phòng theo cầu thang bộ bên trong nhà. Ngoài ra vụ cháy có người bị mắc kẹt bên trong.</w:t>
      </w:r>
      <w:r>
        <w:br/>
        <w:t>Sau đó, lực lượng chức năng đã phá cửa cuốn trước mặt tiền ngôi nhà, mang theo thiết bị bảo hộ cá nhân, bình thở di chuyển lên các tầng phía trên tìm kiếm, cứu nạn cứu hộ và triển khai đội hình chữa cháy khu vực tầng 1, ngăn cháy lan lên các tầng phía trên của ngôi nhà và 2 nhà dân liền kề.</w:t>
      </w:r>
      <w:r>
        <w:br/>
        <w:t>Cảnh sát giải cứu các nạn nhân bị mắc kẹt và đưa ra ngoài (Ảnh: Công an cung cấp).</w:t>
      </w:r>
      <w:r>
        <w:br/>
        <w:t>Theo cảnh sát, đến 22h25, lực lượng cảnh sát PCCC&amp;CNCH đã khống chế được đám cháy và kịp thời cứu được 3 nạn nhân là vợ và 2 con của chủ nhà, bị mắc kẹt tại tầng 2 của ngôi nhà.</w:t>
      </w:r>
      <w:r>
        <w:br/>
        <w:t>Cảnh sát đã đưa 3 người trên theo cầu thang bộ xuống khu vực an toàn, bàn giao cho lực lượng y tế.</w:t>
      </w:r>
      <w:r>
        <w:br/>
        <w:t>Đến khoảng 22h30, đám cháy được dập tắt hoàn toàn. Nguyên nhân của vụ cháy đang được tiếp tục làm rõ.</w:t>
      </w:r>
      <w:r>
        <w:br/>
        <w:t>Tin tài trợ</w:t>
      </w:r>
    </w:p>
    <w:p w14:paraId="22615EB5" w14:textId="77777777" w:rsidR="004C159C" w:rsidRDefault="00000000">
      <w:r>
        <w:t>🔗 Nguồn: https://dantri.com.vn/thoi-su/chay-nha-4-tang-o-ha-noi-trong-dem-canh-sat-giai-cuu-3-nguoi-thoat-nan-20250916003123490.htm</w:t>
      </w:r>
    </w:p>
    <w:p w14:paraId="0C7B0153" w14:textId="77777777" w:rsidR="004C159C" w:rsidRDefault="00000000">
      <w:r>
        <w:br/>
        <w:t>--------------------------------------------------------------------------------</w:t>
      </w:r>
      <w:r>
        <w:br/>
      </w:r>
    </w:p>
    <w:p w14:paraId="65EE9023" w14:textId="77777777" w:rsidR="004C159C" w:rsidRDefault="00000000">
      <w:pPr>
        <w:pStyle w:val="Heading1"/>
      </w:pPr>
      <w:r>
        <w:t>Xe limousine bẹp rúm trên cao tốc, 8 người bị thương</w:t>
      </w:r>
    </w:p>
    <w:p w14:paraId="0C1C7765" w14:textId="77777777" w:rsidR="004C159C" w:rsidRDefault="00000000">
      <w:r>
        <w:t>🕓 Ngày đăng: Thứ hai, 15/09/2025 - 10:34</w:t>
      </w:r>
    </w:p>
    <w:p w14:paraId="3B1D07A7" w14:textId="77777777" w:rsidR="004C159C" w:rsidRDefault="00000000">
      <w:r>
        <w:t>Khoảng 9h30 ngày 15/9, xe limousine BKS 29E-127.xx di chuyển trên cao tốc Pháp Vân - Cầu Giẽ, khi đi tới đoạn gần nút giao Phú Thứ thì xảy ra va chạm với một xe tưới cây.</w:t>
      </w:r>
      <w:r>
        <w:br/>
        <w:t>Tại hiện trường chiếc xe limousine bẹp rúm, lật nghiêng; một xe bán tải hư hỏng nhẹ phần đầu (Ảnh: Đức Văn).</w:t>
      </w:r>
      <w:r>
        <w:br/>
        <w:t>Nhân chứng cho biết, vụ va chạm còn khiến một tài xế xe khách bị mất lái, xe khách lao ra khỏi đường cao tốc; còn chiếc xe limousine thì bị lật nghiêng, bẹp rúm, một số nạn nhân bị thương được đưa ra sát dải phân cách giữa.</w:t>
      </w:r>
      <w:r>
        <w:br/>
        <w:t>Trao đổi với phóng viên Dân trí, lãnh đạo Cục CSGT (Bộ Công an) cho biết, vụ tai nạn xảy ra giữa 4 ô tô: xe limousine, xe khách, xe tưới cây và một ô tô bán tải.</w:t>
      </w:r>
      <w:r>
        <w:br/>
        <w:t>Thời điểm xảy ra va chạm, xe limousine đâm vào đuôi xe tưới cây trên cao tốc, sau đó một xe khách lao tới va vào xe limousine rồi lao ra khỏi đường cao tốc, một chiếc xe bán tải sau đó đi phía sau lao vào xe limousine.</w:t>
      </w:r>
      <w:r>
        <w:br/>
        <w:t>Chiếc xe khách bị lao ra khỏi đường cao tốc, vỡ kính đầu xe (Ảnh: Đức Văn).</w:t>
      </w:r>
      <w:r>
        <w:br/>
        <w:t>Sau khi nhận được thông tin, Đội 3 Cục CSGT đã cử cán bộ tới hiện trường, phối hợp với các lực lượng chức năng phân luồng, làm rõ nguyên nhân vụ việc.</w:t>
      </w:r>
      <w:r>
        <w:br/>
        <w:t>Theo cảnh sát, qua xác định ban đầu, vụ tai nạn khiến 8 người bị thương, chưa ghi nhận người thiệt mạng. Nguyên nhân vụ tai nạn đang được tiếp tục làm rõ.</w:t>
      </w:r>
      <w:r>
        <w:br/>
        <w:t xml:space="preserve">Ghi nhận lúc 11h ngày 15/9, Cục CSGT đang phối hợp với Phòng CSGT Công an tỉnh Ninh </w:t>
      </w:r>
      <w:r>
        <w:lastRenderedPageBreak/>
        <w:t>Bình, phong tỏa hiện trường, điều tra làm rõ nguyên nhân vụ tai nạn giao thông. Giao thông đoạn xảy ra vụ tai nạn vẫn đang ùn ứ nhẹ.</w:t>
      </w:r>
      <w:r>
        <w:br/>
        <w:t>Vụ tai nạn khiến giao thông trên cao tốc đoạn Cầu Giẽ - Ninh Bình bị ùn ứ, di chuyển khón khăn (Ảnh: Đức Văn).</w:t>
      </w:r>
    </w:p>
    <w:p w14:paraId="63BB60B7" w14:textId="77777777" w:rsidR="004C159C" w:rsidRDefault="00000000">
      <w:r>
        <w:t>🔗 Nguồn: https://dantri.com.vn/thoi-su/xe-limousine-bep-rum-tren-cao-toc-8-nguoi-bi-thuong-20250915103102558.htm</w:t>
      </w:r>
    </w:p>
    <w:p w14:paraId="267A3E86" w14:textId="77777777" w:rsidR="004C159C" w:rsidRDefault="00000000">
      <w:r>
        <w:br/>
        <w:t>--------------------------------------------------------------------------------</w:t>
      </w:r>
      <w:r>
        <w:br/>
      </w:r>
    </w:p>
    <w:p w14:paraId="3ABD5FB0" w14:textId="77777777" w:rsidR="004C159C" w:rsidRDefault="00000000">
      <w:pPr>
        <w:pStyle w:val="Heading1"/>
      </w:pPr>
      <w:r>
        <w:t>Nam thanh niên có biểu hiện lạ, ra giữa đường Hồ Tùng Mậu chặn ô tô</w:t>
      </w:r>
    </w:p>
    <w:p w14:paraId="0E0CC7F2" w14:textId="77777777" w:rsidR="004C159C" w:rsidRDefault="00000000">
      <w:r>
        <w:t>🕓 Ngày đăng: Thứ hai, 15/09/2025 - 08:56</w:t>
      </w:r>
    </w:p>
    <w:p w14:paraId="1B5F3CB3" w14:textId="77777777" w:rsidR="004C159C" w:rsidRDefault="00000000">
      <w:r>
        <w:t>Sáng 15/9, trao đổi với phóng viên Dân trí, đại diện Đội CSGT đường bộ số 6 (Phòng CSGT Công an TP Hà Nội) cho biết, khoảng 21h30 ngày 14/9, trên đường Hồ Tùng Mậu (phường Từ Liêm), xuất hiện một nam thanh niên có hành vi lao ra đường chặn đầu ô tô, gây ùn ứ, mất trật tự.</w:t>
      </w:r>
      <w:r>
        <w:br/>
        <w:t>Hình ảnh nam thanh niên đi ra giữa đường rồi chặn đầu một chiếc ô tô (Ảnh: Cắt từ clip).</w:t>
      </w:r>
      <w:r>
        <w:br/>
        <w:t>Sau khi nhận tin báo, Đội CSGT đường bộ số 6 phối hợp với Công an phường Từ Liêm cử cán bộ tới hiện trường phân luồng giao thông, mời nam thanh niên trong sự việc về trụ sở công an phường để làm rõ.</w:t>
      </w:r>
      <w:r>
        <w:br/>
        <w:t>Trước đó, mạng xã hội lan truyền đoạn clip ghi lại cảnh một nam thanh niên mặc quần áo xanh, tóc nhuộm màu, có hành vi lao ra giữa đường Hồ Tùng Mậu rồi chặn đầu ô tô. Sự việc khiến giao thông qua lại đường Hồ Tùng Mậu bị ùn ứ.</w:t>
      </w:r>
      <w:r>
        <w:br/>
        <w:t>Nam thanh niên sau đó bị một số người khác lao vào hành hung (Ảnh: Cắt từ clip).</w:t>
      </w:r>
      <w:r>
        <w:br/>
        <w:t>Đáng nói, đi theo nam thanh niên có một cô gái liên tục ngăn cản hành vi của nam thanh niên nói trên, nhưng người này vẫn cố tình ra đường chặn đầu ô tô. Nam thanh niên này sau đó bị một số người lao vào đánh và nằm gục tại ven đường.</w:t>
      </w:r>
      <w:r>
        <w:br/>
        <w:t>Sau khi đoạn clip được đăng tải, rất nhiều người tỏ ra phẫn nộ trước hành vi của nam thanh niên nêu trên. Một số người nghi ngờ rằng nam thanh niên trong sự việc đã sử dụng chất cấm.</w:t>
      </w:r>
      <w:r>
        <w:br/>
        <w:t>Tin tài trợ</w:t>
      </w:r>
    </w:p>
    <w:p w14:paraId="2FA851D4" w14:textId="77777777" w:rsidR="004C159C" w:rsidRDefault="00000000">
      <w:r>
        <w:t>🔗 Nguồn: https://dantri.com.vn/thoi-su/nam-thanh-nien-co-bieu-hien-la-ra-giua-duong-ho-tung-mau-chan-o-to-20250915085216600.htm</w:t>
      </w:r>
    </w:p>
    <w:p w14:paraId="675811B2" w14:textId="77777777" w:rsidR="004C159C" w:rsidRDefault="00000000">
      <w:r>
        <w:br/>
        <w:t>--------------------------------------------------------------------------------</w:t>
      </w:r>
      <w:r>
        <w:br/>
      </w:r>
    </w:p>
    <w:p w14:paraId="38ABD825" w14:textId="77777777" w:rsidR="004C159C" w:rsidRDefault="00000000">
      <w:pPr>
        <w:pStyle w:val="Heading1"/>
      </w:pPr>
      <w:r>
        <w:lastRenderedPageBreak/>
        <w:t>Người nước ngoài lái xe biển ngoại giao bị tài xế nghi có cồn đánh tới tấp</w:t>
      </w:r>
    </w:p>
    <w:p w14:paraId="338FCE4C" w14:textId="77777777" w:rsidR="004C159C" w:rsidRDefault="00000000">
      <w:r>
        <w:t>🕓 Ngày đăng: Chủ nhật, 14/09/2025 - 10:30</w:t>
      </w:r>
    </w:p>
    <w:p w14:paraId="2EE9FEB2" w14:textId="77777777" w:rsidR="004C159C" w:rsidRDefault="00000000">
      <w:r>
        <w:t>Sáng 14/9, nguồn tin của phóng viên Dân trí cho biết, khoảng 23h ngày 13/9, tại đoạn đường trước số nhà 68 Trần Phú (Hà Nội), một người đàn ông điều khiển xe máy đi ngược chiều phố Trần Phú xảy ra va chạm với ô tô BKS ngoại giao.</w:t>
      </w:r>
      <w:r>
        <w:br/>
        <w:t>Nhân chứng tại hiện trường cho biết, sau khi xảy ra va chạm giao thông, tài xế ô tô là người nước ngoài vừa bước xuống xe thì bị người đàn ông đi xe máy lao vào liên tiếp đánh, đấm, khiến tài xế ô tô không kịp trở tay.</w:t>
      </w:r>
      <w:r>
        <w:br/>
        <w:t>Người đàn ông có hành vi gây sự với tài xế ô tô biển ngoại giao (Ảnh: Cắt từ clip).</w:t>
      </w:r>
      <w:r>
        <w:br/>
        <w:t>Sau khi nhận tin báo, Đội CSGT đường bộ số 2 (Phòng CSGT Công an TP Hà Nội) phối hợp với Công an phường Ba Đình tới hiện trường, đưa người đàn ông đi xe máy về trụ sở để tiếp tục làm rõ.</w:t>
      </w:r>
      <w:r>
        <w:br/>
        <w:t>"Nam thanh niên đi xe máy có dấu hiệu say xỉn. Người này sau đó được đưa về Công an phường Ba Đình", nguồn tin cho biết.</w:t>
      </w:r>
      <w:r>
        <w:br/>
        <w:t>Tài xế ô tô người nước ngoài liên tục bị người đi xe máy hành hung (Ảnh: Cắt từ clip).</w:t>
      </w:r>
      <w:r>
        <w:br/>
        <w:t>Trước đó, trên mạng xã hội xuất hiện đoạn clip ghi lại cảnh một người đàn ông liên tục có hành vi gây rối, chửi bới một tài xế ô tô biển ngoại giao trên phố Trần Phú. Sau khi đoạn clip được đăng tải, rất nhiều người tỏ ra phẫn nộ trước hành động của người đàn ông nêu trên.</w:t>
      </w:r>
      <w:r>
        <w:br/>
        <w:t>Tin tài trợ</w:t>
      </w:r>
    </w:p>
    <w:p w14:paraId="61DCB845" w14:textId="77777777" w:rsidR="004C159C" w:rsidRDefault="00000000">
      <w:r>
        <w:t>🔗 Nguồn: https://dantri.com.vn/thoi-su/nguoi-nuoc-ngoai-lai-xe-bien-ngoai-giao-bi-tai-xe-nghi-co-con-danh-toi-tap-20250914101308979.htm</w:t>
      </w:r>
    </w:p>
    <w:p w14:paraId="6B962573" w14:textId="77777777" w:rsidR="004C159C" w:rsidRDefault="00000000">
      <w:r>
        <w:br/>
        <w:t>--------------------------------------------------------------------------------</w:t>
      </w:r>
      <w:r>
        <w:br/>
      </w:r>
    </w:p>
    <w:p w14:paraId="7A27ACAD" w14:textId="77777777" w:rsidR="004C159C" w:rsidRDefault="00000000">
      <w:pPr>
        <w:pStyle w:val="Heading1"/>
      </w:pPr>
      <w:r>
        <w:t>Nữ sinh ở Hà Nội tử vong sau va chạm với xe bồn</w:t>
      </w:r>
    </w:p>
    <w:p w14:paraId="5F186B72" w14:textId="77777777" w:rsidR="004C159C" w:rsidRDefault="00000000">
      <w:r>
        <w:t>🕓 Ngày đăng: Thứ bảy, 13/09/2025 - 23:02</w:t>
      </w:r>
    </w:p>
    <w:p w14:paraId="46DEE555" w14:textId="77777777" w:rsidR="004C159C" w:rsidRDefault="00000000">
      <w:r>
        <w:t>Tối 13/9, trao đổi với phóng viên Dân trí, chỉ huy Đội CSGT đường bộ số 8 (Phòng CSGT Công an TP Hà Nội) xác nhận Công an xã Phú Xuyên đang làm rõ vụ tai nạn giao thông khiến một nữ sinh tử vong.</w:t>
      </w:r>
      <w:r>
        <w:br/>
        <w:t>Hiện trường vụ tai nạn (Ảnh: Phạm Dũng).</w:t>
      </w:r>
      <w:r>
        <w:br/>
        <w:t>Theo đó, khoảng 9h19 cùng ngày, tại khu vực nút giao Vạn Điểm (xã Phú Xuyên), một nữ sinh điều khiển xe máy điện BKS 29AX-012.xx xảy ra va chạm với một xe bồn.</w:t>
      </w:r>
      <w:r>
        <w:br/>
        <w:t>Sau khi xảy ra vụ việc, Đội CSGT đường bộ số 8 phối hợp với Công an xã Phú Xuyên đã tới hiện trường phân luồng giao thông, thu thập chứng cứ và làm rõ nguyên nhân vụ việc.</w:t>
      </w:r>
      <w:r>
        <w:br/>
        <w:t>Chiều cùng ngày, trên mạng xã hội lan truyền thông tin cho rằng tài xế xe bồn trong vụ tai nạn cố tình cán qua người nạn nhân, khiến nữ sinh tử vong. Về thông tin này, chỉ huy Đội CSGT đường bộ số 8 cho biết cơ quan điều tra đang làm rõ nên chưa thể cung cấp thêm.</w:t>
      </w:r>
      <w:r>
        <w:br/>
        <w:t>Vụ việc đang được Công an xã Phú Xuyên thụ lý.</w:t>
      </w:r>
    </w:p>
    <w:p w14:paraId="7010BD73" w14:textId="77777777" w:rsidR="004C159C" w:rsidRDefault="00000000">
      <w:r>
        <w:lastRenderedPageBreak/>
        <w:t>🔗 Nguồn: https://dantri.com.vn/thoi-su/nu-sinh-o-ha-noi-tu-vong-sau-va-cham-voi-xe-bon-20250913225048197.htm</w:t>
      </w:r>
    </w:p>
    <w:p w14:paraId="4D40E13C" w14:textId="77777777" w:rsidR="004C159C" w:rsidRDefault="00000000">
      <w:r>
        <w:br/>
        <w:t>--------------------------------------------------------------------------------</w:t>
      </w:r>
      <w:r>
        <w:br/>
      </w:r>
    </w:p>
    <w:p w14:paraId="4D0D8965" w14:textId="77777777" w:rsidR="004C159C" w:rsidRDefault="00000000">
      <w:pPr>
        <w:pStyle w:val="Heading1"/>
      </w:pPr>
      <w:r>
        <w:t>Thực hư thông tin "Bệnh viện Bạch Mai đối xử với bác sĩ nội trú siêu tệ"</w:t>
      </w:r>
    </w:p>
    <w:p w14:paraId="1B5CD64A" w14:textId="77777777" w:rsidR="004C159C" w:rsidRDefault="00000000">
      <w:r>
        <w:t>🕓 Ngày đăng: Thứ sáu, 12/09/2025 - 21:56</w:t>
      </w:r>
    </w:p>
    <w:p w14:paraId="53958C41" w14:textId="77777777" w:rsidR="004C159C" w:rsidRDefault="00000000">
      <w:r>
        <w:t>Ngày 12/9, Công an TP Hà Nội đã xử lý một trường hợp đăng tải thông tin sai sự thật liên quan đến bác sĩ nội trú tại Bệnh viện Bạch Mai.</w:t>
      </w:r>
      <w:r>
        <w:br/>
        <w:t>Theo đó, qua công tác nắm tình hình, Phòng An ninh chính trị nội bộ phát hiện tài khoản Threads đăng tin bịa đặt về điều kiện làm việc, chế độ chính sách của bác sĩ nội trú. Chủ tài khoản là Đ.N.L.H. (32 tuổi, trú tại Nghĩa Đô, Hà Nội).</w:t>
      </w:r>
      <w:r>
        <w:br/>
        <w:t>Nội dung bài đăng sai sự thật (Ảnh: Công an Hà Nội).</w:t>
      </w:r>
      <w:r>
        <w:br/>
        <w:t>"Bệnh viện Bạch Mai đối xử với bác sĩ nội trú siêu tệ, không lương, không trợ cấp, thậm chí gửi xe cũng bị bắt gửi khu bệnh nhân mất tiền", tài khoản này viết.</w:t>
      </w:r>
      <w:r>
        <w:br/>
        <w:t>Ngày 11/9, cơ quan công an đã mời chị H. lên làm việc. Tại đây, chị H. thừa nhận tự nghĩ ra nội dung sai sự thật nhằm “câu tương tác” phục vụ việc bán hàng online. Người này cho biết đã nhận thức được vi phạm, gỡ bỏ bài viết và cam kết không tái phạm.</w:t>
      </w:r>
      <w:r>
        <w:br/>
        <w:t>Phòng An ninh chính trị nội bộ đã lập hồ sơ xử lý người phụ nữ này về hành vi Cung cấp, chia sẻ thông tin giả mạo, sai sự thật, xuyên tạc, vu khống xúc phạm uy tín cơ quan, tổ chức, danh dự cá nhân.</w:t>
      </w:r>
      <w:r>
        <w:br/>
        <w:t>Công an làm việc với chị H. (Ảnh: Công an Hà Nội).</w:t>
      </w:r>
      <w:r>
        <w:br/>
        <w:t>Công an Hà Nội khuyến cáo người dân cần thận trọng khi đăng tải, chia sẻ thông tin trên mạng xã hội, không phát tán tin chưa kiểm chứng, tránh gây hoang mang dư luận, ảnh hưởng đến uy tín, quyền lợi hợp pháp của tổ chức, cá nhân.</w:t>
      </w:r>
      <w:r>
        <w:br/>
        <w:t>Nhà chức trách nhấn mạnh mọi vi phạm sẽ bị xử lý nghiêm theo pháp luật.</w:t>
      </w:r>
      <w:r>
        <w:br/>
        <w:t>Tin tài trợ</w:t>
      </w:r>
    </w:p>
    <w:p w14:paraId="2B327C5F" w14:textId="77777777" w:rsidR="004C159C" w:rsidRDefault="00000000">
      <w:r>
        <w:t>🔗 Nguồn: https://dantri.com.vn/thoi-su/thuc-hu-thong-tin-benh-vien-bach-mai-doi-xu-voi-bac-si-noi-tru-sieu-te-20250912215058621.htm</w:t>
      </w:r>
    </w:p>
    <w:p w14:paraId="4ADA0B6C" w14:textId="77777777" w:rsidR="004C159C" w:rsidRDefault="00000000">
      <w:r>
        <w:br/>
        <w:t>--------------------------------------------------------------------------------</w:t>
      </w:r>
      <w:r>
        <w:br/>
      </w:r>
    </w:p>
    <w:p w14:paraId="29F50FF1" w14:textId="77777777" w:rsidR="004C159C" w:rsidRDefault="00000000">
      <w:pPr>
        <w:pStyle w:val="Heading1"/>
      </w:pPr>
      <w:r>
        <w:t>Nhà dân bốc cháy ngùn ngụt ở Hà Nội trong giờ cao điểm</w:t>
      </w:r>
    </w:p>
    <w:p w14:paraId="397164FF" w14:textId="77777777" w:rsidR="004C159C" w:rsidRDefault="00000000">
      <w:r>
        <w:t>🕓 Ngày đăng: Thứ sáu, 12/09/2025 - 18:26</w:t>
      </w:r>
    </w:p>
    <w:p w14:paraId="4E3C5950" w14:textId="77777777" w:rsidR="004C159C" w:rsidRDefault="00000000">
      <w:r>
        <w:t>Lúc 17h32 ngày 12/9, tại ngôi nhà dân tại nút giao Đê La Thành - Nguyễn Chí Thanh (phường Láng, Hà Nội) xảy ra hỏa hoạn.</w:t>
      </w:r>
      <w:r>
        <w:br/>
      </w:r>
      <w:r>
        <w:lastRenderedPageBreak/>
        <w:t>Sau khi nhận tin báo, Trung tâm thông tin chỉ huy Công an TP Hà Nội điều Đội Chữa cháy và Cứu nạn, cứu hộ Khu vực số 10 cử nhiều cán bộ chiến sĩ và xe chữa cháy xuống hiện trường dập lửa, tìm kiếm cứu nạn.</w:t>
      </w:r>
      <w:r>
        <w:br/>
        <w:t>Vụ cháy bùng phát dữ dội (Ảnh: Cắt từ clip).</w:t>
      </w:r>
      <w:r>
        <w:br/>
        <w:t>Theo cảnh sát, vụ cháy xảy ra tại một căn nhà dân bị bỏ hoang, lực lượng tại chỗ đã dập tắt được vụ hỏa hoạn. Đám cháy không gây thương vong về người.</w:t>
      </w:r>
      <w:r>
        <w:br/>
        <w:t xml:space="preserve">Khu vực xảy ra cháy nằm ở phía sau ngôi nhà 58 Nguyễn Chí Thanh. Tại hiện trường, thời điểm xảy ra cháy, cột khói đen và lửa bốc khá cao. </w:t>
      </w:r>
      <w:r>
        <w:br/>
        <w:t>Vụ hỏa hoạn xảy ra đúng giờ cao điểm buổi chiều nên nhiều người đi qua khu vực này di chuyển chậm để quan sát vụ cháy khiến giao thông bị ùn ứ.</w:t>
      </w:r>
      <w:r>
        <w:br/>
        <w:t>Nguyên nhân vụ cháy đang được tiếp tục làm rõ.</w:t>
      </w:r>
    </w:p>
    <w:p w14:paraId="7C3B2142" w14:textId="77777777" w:rsidR="004C159C" w:rsidRDefault="00000000">
      <w:r>
        <w:t>🔗 Nguồn: https://dantri.com.vn/thoi-su/nha-dan-boc-chay-ngun-ngut-o-ha-noi-trong-gio-cao-diem-20250912182014280.htm</w:t>
      </w:r>
    </w:p>
    <w:p w14:paraId="0377E0F5" w14:textId="77777777" w:rsidR="004C159C" w:rsidRDefault="00000000">
      <w:r>
        <w:br/>
        <w:t>--------------------------------------------------------------------------------</w:t>
      </w:r>
      <w:r>
        <w:br/>
      </w:r>
    </w:p>
    <w:p w14:paraId="28FDD3C6" w14:textId="77777777" w:rsidR="004C159C" w:rsidRDefault="00000000">
      <w:pPr>
        <w:pStyle w:val="Heading1"/>
      </w:pPr>
      <w:r>
        <w:t>Công an xác minh sự việc người phụ nữ bị ép trả 2,5 triệu đồng cuốc xe 70km</w:t>
      </w:r>
    </w:p>
    <w:p w14:paraId="2CB21252" w14:textId="77777777" w:rsidR="004C159C" w:rsidRDefault="00000000">
      <w:r>
        <w:t>🕓 Ngày đăng: Thứ sáu, 12/09/2025 - 13:27</w:t>
      </w:r>
    </w:p>
    <w:p w14:paraId="4675A0E4" w14:textId="77777777" w:rsidR="004C159C" w:rsidRDefault="00000000">
      <w:r>
        <w:t>Trưa 12/9, trao đổi với phóng viên Dân trí, một lãnh đạo Công an phường Hòa Bình cho biết, đơn vị đang vào cuộc xác minh sự việc một người phụ nữ tố bị lái xe ô tô (dạng taxi dù) ép trả số tiền 2,5 triệu đồng khi đi quãng đường từ Hà Nội về Bến xe Hòa Bình (tỉnh Phú Thọ).</w:t>
      </w:r>
      <w:r>
        <w:br/>
        <w:t>Bà Ly kể lại sự việc đi từ Hà Nội về Bến xe Hòa Bình (Phú Thọ) và bị ép trả số tiền 2,5 triệu đồng (Ảnh cắt từ clip).</w:t>
      </w:r>
      <w:r>
        <w:br/>
        <w:t>Trước đó chiều 11/9, mạng xã hội lan truyền đoạn clip ghi lại cảnh một người phụ nữ lớn tuổi, khuôn mặt khắc khổ bật khóc khi kể lại sự việc đi từ Hà Nội về quê và bị tài xế taxi ép trả số tiền 2,5 triệu đồng.</w:t>
      </w:r>
      <w:r>
        <w:br/>
        <w:t>Người phụ nữ trong clip được xác định là bà Bùi Thị Ly (60 tuổi, dân tộc Mường, trú xã Mường Đồng, tỉnh Phú Thọ).</w:t>
      </w:r>
      <w:r>
        <w:br/>
        <w:t>Bà Ly cho hay, vì hoàn cảnh gia đình nghèo, chồng bệnh tật nên bà phải xuống Hà Nội rửa bát thuê với đồng lương ít ỏi, mỗi tháng 6 triệu đồng. Số tiền này để mua thuốc chữa bệnh cho chồng.</w:t>
      </w:r>
      <w:r>
        <w:br/>
        <w:t>Ngày 11/9, bà Ly ra Bến xe Mỹ Đình để bắt xe về quê. Trong lúc bà đang loay hoay tại bến xe thì có một người đàn ông đến kéo ba lô và lôi kéo bà đi theo. Thấy người này nói là "làm phúc, không lấy tiền", tin lời nên người phụ nữ 60 tuổi lên xe.</w:t>
      </w:r>
      <w:r>
        <w:br/>
        <w:t>Bà Ly kể, sau khi chở bà đi quãng đường khoảng 70km từ Hà Nội đến khu vực Bến xe Hòa Bình (Phú Thọ), tài xế bất ngờ cho xe chạy quá điểm dừng rồi khóa cửa xe, đòi bà phải trả số tiền 3,5 triệu đồng.</w:t>
      </w:r>
      <w:r>
        <w:br/>
        <w:t xml:space="preserve">“Tôi hoảng loạn van xin hắn mới chịu giảm xuống còn 2,5 triệu đồng, tôi đưa tiền xong lái xe </w:t>
      </w:r>
      <w:r>
        <w:lastRenderedPageBreak/>
        <w:t>mới mở cửa cho tôi xuống. Tôi khóc hết nước mắt, chỉ còn biết chạy vào bến xe cầu cứu mọi người", bà Ly kể lại.</w:t>
      </w:r>
      <w:r>
        <w:br/>
        <w:t>Thấy hoàn cảnh đáng thương của bà Ly, những người chứng kiến phẫn nộ hướng dẫn bà đến trình báo cơ quan công an.</w:t>
      </w:r>
      <w:r>
        <w:br/>
        <w:t>Người phụ nữ 60 tuổi khóc nức nở sau khi bị bắt ép trả số tiền lớn cho quãng đường khoảng 70km từ Hà Nội về quê (Ảnh cắt từ clip).</w:t>
      </w:r>
      <w:r>
        <w:br/>
        <w:t>Lãnh đạo Công an phường Hòa Bình (tỉnh Phú Thọ) cho biết, hiện vẫn chưa xác định được chiếc xe cũng như người tài xế. Quá trình xác minh bước đầu gặp khó khăn do bà Ly hoảng sợ, không nhớ rõ biển số xe để nhận dạng.</w:t>
      </w:r>
      <w:r>
        <w:br/>
        <w:t>Cơ quan công an sẽ tiếp tục kiểm tra các camera an ninh trên địa bàn để làm rõ sự việc, nếu cần  sẽ đưa bà Ly về Hà Nội để xác định nơi lên xe.</w:t>
      </w:r>
      <w:r>
        <w:br/>
        <w:t>Lúc 13h ngày 12/9, trao đổi với phóng viên Dân trí, bà Bùi Thị Ly cho biết, người lái xe trong vụ việc trưa nay đã đến tận nhà bà để xin lỗi nhưng vẫn không trả lại bà tiền.</w:t>
      </w:r>
      <w:r>
        <w:br/>
        <w:t>Hiện bà Ly cùng người thân và người lái xe đến công an địa phương để giải quyết vụ việc.</w:t>
      </w:r>
      <w:r>
        <w:br/>
        <w:t xml:space="preserve">Giá cước taxi có sự biến động tùy thuộc vào hãng taxi, loại xe và khu vực, tuy nhiên, mức giá mở cửa thông thường (dưới 0.6km) cho xe 4 chỗ khoảng 10.000-12.000 đồng/km; giá cước mỗi km tiếp theo dao động từ khoảng 11.000-17.000 đồng/km. </w:t>
      </w:r>
      <w:r>
        <w:br/>
        <w:t>Với quãng đường của bà Ly, giá cước taxi khoảng hơn 1 triệu đồng.</w:t>
      </w:r>
      <w:r>
        <w:br/>
        <w:t>Tin tài trợ</w:t>
      </w:r>
    </w:p>
    <w:p w14:paraId="29AA2126" w14:textId="77777777" w:rsidR="004C159C" w:rsidRDefault="00000000">
      <w:r>
        <w:t>🔗 Nguồn: https://dantri.com.vn/thoi-su/cong-an-xac-minh-su-viec-nguoi-phu-nu-bi-ep-tra-25-trieu-dong-cuoc-xe-70km-20250912131656906.htm</w:t>
      </w:r>
    </w:p>
    <w:p w14:paraId="7EC66BDE" w14:textId="77777777" w:rsidR="004C159C" w:rsidRDefault="00000000">
      <w:r>
        <w:br/>
        <w:t>--------------------------------------------------------------------------------</w:t>
      </w:r>
      <w:r>
        <w:br/>
      </w:r>
    </w:p>
    <w:p w14:paraId="1D252547" w14:textId="77777777" w:rsidR="004C159C" w:rsidRDefault="00000000">
      <w:pPr>
        <w:pStyle w:val="Heading1"/>
      </w:pPr>
      <w:r>
        <w:t>CSGT xử lý nhóm học sinh "đầu trần" phóng nhanh trên quốc lộ 32</w:t>
      </w:r>
    </w:p>
    <w:p w14:paraId="3513D190" w14:textId="77777777" w:rsidR="004C159C" w:rsidRDefault="00000000">
      <w:r>
        <w:t>🕓 Ngày đăng: Thứ năm, 11/09/2025 - 11:32</w:t>
      </w:r>
    </w:p>
    <w:p w14:paraId="545B40B3" w14:textId="77777777" w:rsidR="004C159C" w:rsidRDefault="00000000">
      <w:r>
        <w:t>Ngày 11/9, Phòng CSGT Công an TP Hà Nội cho biết, Đội CSGT đường bộ số 9 vừa xác minh, xử lý một nhóm học sinh có hành vi điều khiển xe máy không đội mũ bảo hiểm, không đủ tuổi điều khiển xe máy trên 50cm3, phóng nhanh trên quốc lộ 32.</w:t>
      </w:r>
      <w:r>
        <w:br/>
        <w:t>Ngoài ra, cảnh sát cũng lập biên bản xử phạt phụ huynh giao xe cho người không đủ điều kiện.</w:t>
      </w:r>
      <w:r>
        <w:br/>
        <w:t>Hình ảnh nhóm học sinh điều khiển xe máy không đội mũ bảo hiểm, phóng nhanh trên quốc lộ 32 (Ảnh: Cắt từ clip).</w:t>
      </w:r>
      <w:r>
        <w:br/>
        <w:t>Trước đó, ngày 9/9, người dân phản ánh tới số điện thoại đường dây nóng của Phòng CSGT Công an TP Hà Nội về việc, một nhóm thanh niên điều khiển xe máy không đội mũ bảo hiểm, chạy tốc độ cao trên tuyến quốc lộ 32, địa bàn xã Hoài Đức, tiềm ẩn nguy cơ gây mất an toàn giao thông.</w:t>
      </w:r>
      <w:r>
        <w:br/>
        <w:t>Sau khi tiếp nhận thông tin, Phòng CSGT Hà Nội đã chỉ đạo Đội CSGT đường bộ số 9 khẩn trương xác minh, xử lý.</w:t>
      </w:r>
      <w:r>
        <w:br/>
      </w:r>
      <w:r>
        <w:lastRenderedPageBreak/>
        <w:t>Bằng các biện pháp nghiệp vụ, cảnh sát đã xác định rõ phương tiện, người điều khiển xe máy trong sự việc.</w:t>
      </w:r>
      <w:r>
        <w:br/>
        <w:t>Cụ thể gồm: xe máy BKS 29AD-543.xx do em N.Đ.T. (SN 2009) điều khiển, phía sau chở em T.Đ.D. (SN 2009); xe máy BKS 29X5-830.xx do em T.T.T. (SN 2009) điều khiển, phía sau chở em N.T.B.H. (SN 2009); xe gắn máy BKS 29BB-036.xx do em N.H.Q. (SN 2009) điều khiển, chở em Đ.N.D. (SN 2009).</w:t>
      </w:r>
      <w:r>
        <w:br/>
        <w:t>Nhóm học sinh tại cơ quan công an (Ảnh: Ngọc Tiến).</w:t>
      </w:r>
      <w:r>
        <w:br/>
        <w:t>Theo cảnh sát, các học sinh trên đã vi phạm các lỗi gồm: không đội mũ bảo hiểm, chở người không đội mũ bảo hiểm, phương tiện không có gương chiếu hậu, người từ đủ 16 đến dưới 18 tuổi điều khiển mô tô trên 50cm3.</w:t>
      </w:r>
      <w:r>
        <w:br/>
        <w:t>Cùng với việc xử lý vi phạm hành chính, công an đã mời phụ huynh, chủ phương tiện đến trụ sở để làm rõ trách nhiệm, xử lý, lập cam kết; đồng thời gửi danh sách học sinh vi phạm về nhà trường để phối hợp giáo dục, ngăn ngừa tái phạm.</w:t>
      </w:r>
      <w:r>
        <w:br/>
        <w:t>Trung tá Phạm Văn Luyến, Đội trưởng Đội CSGT đường bộ số 9 cho biết, mọi thông tin, hình ảnh vi phạm trật tự an toàn giao thông do người dân cung cấp đều được cơ quan công an xác minh, mời người vi phạm đến làm việc và xử lý kịp thời.</w:t>
      </w:r>
      <w:r>
        <w:br/>
        <w:t>Tin tài trợ</w:t>
      </w:r>
    </w:p>
    <w:p w14:paraId="4BCE067E" w14:textId="77777777" w:rsidR="004C159C" w:rsidRDefault="00000000">
      <w:r>
        <w:t>🔗 Nguồn: https://dantri.com.vn/thoi-su/csgt-xu-ly-nhom-hoc-sinh-dau-tran-phong-nhanh-tren-quoc-lo-32-20250911112919055.htm</w:t>
      </w:r>
    </w:p>
    <w:p w14:paraId="39DBE617" w14:textId="77777777" w:rsidR="004C159C" w:rsidRDefault="00000000">
      <w:r>
        <w:br/>
        <w:t>--------------------------------------------------------------------------------</w:t>
      </w:r>
      <w:r>
        <w:br/>
      </w:r>
    </w:p>
    <w:p w14:paraId="4416E3C9" w14:textId="77777777" w:rsidR="004C159C" w:rsidRDefault="00000000">
      <w:pPr>
        <w:pStyle w:val="Heading1"/>
      </w:pPr>
      <w:r>
        <w:t>Lãnh đạo địa phương nói về YouTuber chuyên vào vai “Chủ tịch giả nghèo”</w:t>
      </w:r>
    </w:p>
    <w:p w14:paraId="3D2D7148" w14:textId="77777777" w:rsidR="004C159C" w:rsidRDefault="00000000">
      <w:r>
        <w:t>🕓 Ngày đăng: Thứ năm, 11/09/2025 - 10:38</w:t>
      </w:r>
    </w:p>
    <w:p w14:paraId="135FBA24" w14:textId="77777777" w:rsidR="004C159C" w:rsidRDefault="00000000">
      <w:r>
        <w:t>Ngày 11/9, trao đổi với phóng viên Dân trí, lãnh đạo xã Thường Xuân, tỉnh Thanh Hóa, xác nhận trên địa bàn có công dân Hoàng Văn Đức (trú tại xã Ngọc Phụng, huyện Thường Xuân cũ), nay là xã Thường Xuân, mới bị cơ quan Cảnh sát điều tra Công an tỉnh Thanh Hóa khởi tố về tội Trốn thuế.</w:t>
      </w:r>
      <w:r>
        <w:br/>
        <w:t>Theo lãnh đạo địa phương, Hoàng Văn Đức từng có thời gian làm việc ở Hà Nội, mới chuyển về địa phương sinh sống cách đây không lâu.</w:t>
      </w:r>
      <w:r>
        <w:br/>
        <w:t>Hoàng Văn Đức trong một phân cảnh trong phim (Ảnh: Chụp màn hình).</w:t>
      </w:r>
      <w:r>
        <w:br/>
        <w:t>“Thời đi học cậu ấy học rất giỏi. Tại địa phương, Đức còn tích cực tham gia các hoạt động phong trào thanh niên, hội trại, đá bóng”, vị lãnh đạo nói.</w:t>
      </w:r>
      <w:r>
        <w:br/>
        <w:t xml:space="preserve">Ông cũng cho hay, sau khi biết thông tin nam YouTuber bị khởi tố, qua nắm bắt từ dư luận địa phương thì Hoàng Văn Đức từng học Đại học Bách khoa. Công việc chủ yếu của anh hoạt động trên không gian mạng và không có điều tiếng gì xấu ở địa phương.  </w:t>
      </w:r>
      <w:r>
        <w:br/>
        <w:t>Vị lãnh đạo cũng thông tin thêm, ngoài bị khởi tố, Hoàng Văn Đức còn bị cơ quan chức năng cấm đi khỏi nơi cư trú.</w:t>
      </w:r>
      <w:r>
        <w:br/>
      </w:r>
      <w:r>
        <w:lastRenderedPageBreak/>
        <w:t>Một nguyên cán bộ của Phòng Lao động - Thương binh và Xã hội huyện Thường Xuân cũ, đã chuyển về cấp xã công tác chia sẻ khi biết tin Hoàng Văn Đức bị khởi tố, nhiều người khá bất ngờ.</w:t>
      </w:r>
      <w:r>
        <w:br/>
        <w:t>“Các dịp, lễ, Tết, cậu ấy thường xuyên biếu quà đến bà con địa phương. Ngoài ra, cậu ấy còn thường tặng tiền, xây nhà tặng người nghèo ở xã Ngọc Phụng cũ”, vị cán bộ thông tin thêm.</w:t>
      </w:r>
      <w:r>
        <w:br/>
        <w:t>Trước đó, như Dân trí đã đưa tin, Hoàng Văn Đức (hay còn gọi là Đức SVM) - hiện tượng mạng nổi tiếng với loạt video “Chủ tịch giả nghèo và cái kết”. Trong giai đoạn từ tháng 1/2021 đến tháng 9/2022, anh đã đăng tải nhiều video trên YouTube, mang về nguồn thu nhập đáng kể từ tiền quảng cáo.</w:t>
      </w:r>
      <w:r>
        <w:br/>
        <w:t>Anh sở hữu hệ sinh thái nhiều kênh YouTube khác nhau. Nguồn thu chính của Hoàng Văn Đức đến từ doanh thu quảng cáo từ hàng nghìn video trên YouTube.</w:t>
      </w:r>
      <w:r>
        <w:br/>
        <w:t>Đức SVM từng là cái tên quen thuộc với hàng triệu khán giả trẻ. Quá trình sản xuất video, anh xây dựng nhiều kênh khác nhau như SVM TV, SVM School... với nội dung phong phú, thu hút hàng triệu lượt theo dõi.</w:t>
      </w:r>
      <w:r>
        <w:br/>
        <w:t>Nội dung đặc trưng làm nên tên tuổi Đức SVM chính là loạt video “Chủ tịch giả nghèo”. Trong đó, nhân vật trung tâm - thường do chính Đức thủ vai - là một người đàn ông giàu có nhưng cố tình cải trang thành người nghèo khổ để thử thách lòng người.</w:t>
      </w:r>
      <w:r>
        <w:br/>
        <w:t>Sau nhiều tình huống bị coi thường, khinh miệt, nhân vật “lật mặt” với thân phận thật và đưa ra bài học đạo lý.</w:t>
      </w:r>
      <w:r>
        <w:br/>
        <w:t>Công thức kịch bản tuy đơn giản nhưng lại đánh trúng tâm lý tò mò cho khán giả. Nhờ đó, kênh YouTube của Đức nhanh chóng cán mốc gần 2 triệu người đăng ký, còn các video lan truyền mạnh mẽ trên Facebook, TikTok, tạo thành trào lưu giải trí ăn khách một thời.</w:t>
      </w:r>
      <w:r>
        <w:br/>
        <w:t>Tin tài trợ</w:t>
      </w:r>
    </w:p>
    <w:p w14:paraId="5A74A888" w14:textId="77777777" w:rsidR="004C159C" w:rsidRDefault="00000000">
      <w:r>
        <w:t>🔗 Nguồn: https://dantri.com.vn/thoi-su/lanh-dao-dia-phuong-noi-ve-youtuber-chuyen-vao-vai-chu-tich-gia-ngheo-20250911095424671.htm</w:t>
      </w:r>
    </w:p>
    <w:p w14:paraId="48723EC0" w14:textId="77777777" w:rsidR="004C159C" w:rsidRDefault="00000000">
      <w:r>
        <w:br/>
        <w:t>--------------------------------------------------------------------------------</w:t>
      </w:r>
      <w:r>
        <w:br/>
      </w:r>
    </w:p>
    <w:p w14:paraId="61DE2151" w14:textId="77777777" w:rsidR="004C159C" w:rsidRDefault="00000000">
      <w:pPr>
        <w:pStyle w:val="Heading1"/>
      </w:pPr>
      <w:r>
        <w:t>Buông tay, gác chân khi lái xe để quay clip "câu view"</w:t>
      </w:r>
    </w:p>
    <w:p w14:paraId="21B10AE7" w14:textId="77777777" w:rsidR="004C159C" w:rsidRDefault="00000000">
      <w:r>
        <w:t>🕓 Ngày đăng: Thứ tư, 10/09/2025 - 18:40</w:t>
      </w:r>
    </w:p>
    <w:p w14:paraId="1FFBF7AB" w14:textId="77777777" w:rsidR="004C159C" w:rsidRDefault="00000000">
      <w:r>
        <w:t>Ngày 10/9, Phòng Cảnh sát giao thông, Công an tỉnh Quảng Ngãi cho biết đã xử phạt 2 thanh niên vi phạm trật tự an toàn giao thông, rồi quay clip đăng lên mạng xã hội.</w:t>
      </w:r>
      <w:r>
        <w:br/>
        <w:t>Trước đó ngày 9/9, Đội Cảnh sát giao thông số 2 (Phòng Cảnh sát giao thông, Công an tỉnh Quảng Ngãi) phát hiện L.X.A. (SN 2004, trú tại xã Sa Thầy, tỉnh Quảng Ngãi) đi xe máy biển kiểm soát 82AA-2xx, có hành vi buông cả hai tay, gác chân lên giá để đồ, quay video đăng tải lên mạng xã hội Facebook nhằm mục đích câu view.</w:t>
      </w:r>
      <w:r>
        <w:br/>
        <w:t>Thanh niên buông cả hai tay khi lái, gác chân lên giá để đồ, rồi quay video đăng tải lên mạng xã hội Facebook (Ảnh cắt từ clip).</w:t>
      </w:r>
      <w:r>
        <w:br/>
        <w:t xml:space="preserve">Cơ quan công an đã mời A. lên làm việc và ra quyết định xử phạt vi phạm hành chính 7 triệu </w:t>
      </w:r>
      <w:r>
        <w:lastRenderedPageBreak/>
        <w:t>đồng, đồng thời tịch thu phương tiện vi phạm.</w:t>
      </w:r>
      <w:r>
        <w:br/>
        <w:t xml:space="preserve">Cùng ngày, lực lượng chức năng phát hiện clip trên mạng xã hội TikTok, ghi lại cảnh N.Đ.C. (SN 2004, trú tại phường Đắk Cấm, tỉnh Quảng Ngãi) đi xe máy biển kiểm soát 82B1-737.xx, có hành vi không đội mũ bảo hiểm, xe không có gương chiếu hậu bên trái. </w:t>
      </w:r>
      <w:r>
        <w:br/>
        <w:t>Qua làm việc, C. còn vi phạm không có giấy phép lái xe. Cơ quan công an đã ra quyết định xử phạt C. 4 triệu đồng.</w:t>
      </w:r>
      <w:r>
        <w:br/>
        <w:t>Tin tài trợ</w:t>
      </w:r>
    </w:p>
    <w:p w14:paraId="205913FE" w14:textId="77777777" w:rsidR="004C159C" w:rsidRDefault="00000000">
      <w:r>
        <w:t>🔗 Nguồn: https://dantri.com.vn/thoi-su/buong-tay-gac-chan-khi-lai-xe-de-quay-clip-cau-view-20250910171350531.htm</w:t>
      </w:r>
    </w:p>
    <w:p w14:paraId="1460CBF2" w14:textId="77777777" w:rsidR="004C159C" w:rsidRDefault="00000000">
      <w:r>
        <w:br/>
        <w:t>--------------------------------------------------------------------------------</w:t>
      </w:r>
      <w:r>
        <w:br/>
      </w:r>
    </w:p>
    <w:p w14:paraId="607CC021" w14:textId="77777777" w:rsidR="004C159C" w:rsidRDefault="00000000">
      <w:pPr>
        <w:pStyle w:val="Heading1"/>
      </w:pPr>
      <w:r>
        <w:t>Bé trai 7 tuổi vặn tay ga xe máy gây tai nạn thương tâm</w:t>
      </w:r>
    </w:p>
    <w:p w14:paraId="2CE39B30" w14:textId="77777777" w:rsidR="004C159C" w:rsidRDefault="00000000">
      <w:r>
        <w:t>🕓 Ngày đăng: Thứ tư, 10/09/2025 - 16:03</w:t>
      </w:r>
    </w:p>
    <w:p w14:paraId="32C55B2D" w14:textId="77777777" w:rsidR="004C159C" w:rsidRDefault="00000000">
      <w:r>
        <w:t>Chiều 10/9, trao đổi với phóng viên Dân trí, ông Nguyễn Văn Nhất, Chủ tịch UBND phường Lào Cai (tỉnh Lào Cai), cho biết, trên địa bàn vừa xảy ra vụ việc hy hữu - bé trai 7 tuổi tự vặn tay ga xe máy, dẫn tới xe lao vào vỉa hè khiến nạn nhân tử vong.</w:t>
      </w:r>
      <w:r>
        <w:br/>
        <w:t>Hình ảnh cháu H. vít tay ga khiến xe máy lao nhanh trên đường (Ảnh: Cắt từ clip).</w:t>
      </w:r>
      <w:r>
        <w:br/>
        <w:t>Theo đó, vào lúc 12h40 cùng ngày, ông Nguyễn Văn Thính (50 tuổi, trú tại thôn Hồng Sơn, phường Lào Cai) điều khiển xe máy biển số 17N1-07.xx chở theo cháu là N.Q.H. (7 tuổi) đi mua hoa quả tại khu vực chợ du lịch Lào Cai. Đi đến chợ trên đường Dã Tượng, ông Thính xuống mua đồ.</w:t>
      </w:r>
      <w:r>
        <w:br/>
        <w:t>Sau khi mua đồ xong, ông Thính định điều khiển xe máy đi về nhưng bấm đề xe không nổ máy.</w:t>
      </w:r>
      <w:r>
        <w:br/>
        <w:t>Ông Thính dùng chân đạp máy, lúc này cháu H. nhảy lên xe ngồi và vít tay ga, bất ngờ xe máy chạy, ông Thính cố giữ xe lại nhưng cả người và xe vẫn lao nhanh về phía trước.</w:t>
      </w:r>
      <w:r>
        <w:br/>
        <w:t>Hiện trường vụ tai nạn thương tâm (Ảnh: Lào Cai).</w:t>
      </w:r>
      <w:r>
        <w:br/>
        <w:t>"Lúc đó chiếc xe lao nhanh trên đường. Khi xe chạy đến trước cửa số nhà 28 Ngô Văn Sở thì đâm vào vỉa hè. Hậu quả cháu H. tử vong tại chỗ, xe máy hư hỏng", ông Nguyễn Văn Nhất thông tin.</w:t>
      </w:r>
      <w:r>
        <w:br/>
        <w:t>Theo lãnh đạo địa phương, sau khi xảy ra sự việc, chính quyền đã phối hợp cùng công an tới hiện trường bảo vệ, khám nghiệm và làm rõ vụ tai nạn.</w:t>
      </w:r>
      <w:r>
        <w:br/>
        <w:t>"Chúng tôi cũng sẽ lập đoàn công tác tới thăm hỏi, động viên và hỗ trợ gia đình cháu bé. Đây là sự việc hy hữu hết sức thương tâm", ông Nhất chia sẻ thêm.</w:t>
      </w:r>
    </w:p>
    <w:p w14:paraId="5847A5E9" w14:textId="77777777" w:rsidR="004C159C" w:rsidRDefault="00000000">
      <w:r>
        <w:t>🔗 Nguồn: https://dantri.com.vn/thoi-su/be-trai-7-tuoi-van-tay-ga-xe-may-gay-tai-nan-thuong-tam-20250910155627672.htm</w:t>
      </w:r>
    </w:p>
    <w:p w14:paraId="4FB4D04F" w14:textId="77777777" w:rsidR="004C159C" w:rsidRDefault="00000000">
      <w:r>
        <w:lastRenderedPageBreak/>
        <w:br/>
        <w:t>--------------------------------------------------------------------------------</w:t>
      </w:r>
      <w:r>
        <w:br/>
      </w:r>
    </w:p>
    <w:p w14:paraId="66A8396B" w14:textId="77777777" w:rsidR="004C159C" w:rsidRDefault="00000000">
      <w:pPr>
        <w:pStyle w:val="Heading1"/>
      </w:pPr>
      <w:r>
        <w:t>Khoảnh khắc người đàn ông bất ngờ đổ gục trong quán nước</w:t>
      </w:r>
    </w:p>
    <w:p w14:paraId="5EAFAC17" w14:textId="77777777" w:rsidR="004C159C" w:rsidRDefault="00000000">
      <w:r>
        <w:t>🕓 Ngày đăng: Thứ tư, 10/09/2025 - 11:24</w:t>
      </w:r>
    </w:p>
    <w:p w14:paraId="1469CF9E" w14:textId="77777777" w:rsidR="004C159C" w:rsidRDefault="00000000">
      <w:r>
        <w:t>Những ngày qua, trên mạng xã hội xuất hiện clip ghi lại cảnh một nhóm khoảng 6 người đang uống bia trong quán thì một người bất ngờ đổ gục xuống. Sự việc được cho là xảy ra vào khoảng 19h ngày 8/9.</w:t>
      </w:r>
      <w:r>
        <w:br/>
        <w:t>Khoảnh khắc người đàn ông đổ gục trong quán (Ảnh cắt từ clip).</w:t>
      </w:r>
      <w:r>
        <w:br/>
        <w:t>Ngay khi thấy bạn gục xuống, những người trong nhóm cuống cuồng chạy đến hỗ trợ, áp dụng nhiều cách khác nhau để cứu nạn nhân.</w:t>
      </w:r>
      <w:r>
        <w:br/>
        <w:t>Sau khi được đăng tải, clip nhanh chóng thu hút hàng nghìn lượt xem và bình luận. Nhiều người cho rằng nạn nhân có thể bị đột quỵ.</w:t>
      </w:r>
      <w:r>
        <w:br/>
        <w:t>Theo tìm hiểu, clip gây chú ý trên mạng xã hội ghi lại sự việc xảy ra ở xã Nghĩa Mai, tỉnh Nghệ An.</w:t>
      </w:r>
      <w:r>
        <w:br/>
        <w:t>Sáng 10/9, trao đổi với phóng viên Dân trí, ông Nguyễn Song Hào, Chủ tịch UBND xã Nghĩa Mai, xác nhận sự việc xảy ra tại địa phương.</w:t>
      </w:r>
      <w:r>
        <w:br/>
        <w:t>Nam thanh niên cởi trần ngồi với nhóm bạn trước khi đổ gục (Ảnh chụp màn hình).</w:t>
      </w:r>
      <w:r>
        <w:br/>
        <w:t>Theo ông Hào, chiều 8/9, sau khi tham gia đá bóng qua lưới, một nhóm người đến quán bia trên địa bàn. Khi ngồi vào bàn được một lát, trong lúc chuẩn bị uống, một người bất ngờ ngã gục xuống, đúng như hình ảnh được ghi lại trong clip lan truyền trên mạng xã hội.</w:t>
      </w:r>
      <w:r>
        <w:br/>
        <w:t>Những người có mặt đã nhanh chóng đưa nạn nhân đến Trạm Y tế xã cấp cứu rồi chuyển lên Bệnh viện đa khoa Tây Bắc Nghệ An. Tuy nhiên, dù được các y bác sĩ tích cực cứu chữa nhưng nạn nhân đã không qua khỏi.</w:t>
      </w:r>
      <w:r>
        <w:br/>
        <w:t>"Chính quyền địa phương đã đến thăm hỏi, chia buồn cùng gia đình", ông Nguyễn Song Hào nói.</w:t>
      </w:r>
      <w:r>
        <w:br/>
        <w:t>Tin tài trợ</w:t>
      </w:r>
    </w:p>
    <w:p w14:paraId="3A4E8B09" w14:textId="77777777" w:rsidR="004C159C" w:rsidRDefault="00000000">
      <w:r>
        <w:t>🔗 Nguồn: https://dantri.com.vn/thoi-su/khoanh-khac-nguoi-dan-ong-bat-ngo-do-guc-trong-quan-nuoc-20250909155255770.htm</w:t>
      </w:r>
    </w:p>
    <w:p w14:paraId="7238994E" w14:textId="77777777" w:rsidR="004C159C" w:rsidRDefault="00000000">
      <w:r>
        <w:br/>
        <w:t>--------------------------------------------------------------------------------</w:t>
      </w:r>
      <w:r>
        <w:br/>
      </w:r>
    </w:p>
    <w:p w14:paraId="005E38A8" w14:textId="77777777" w:rsidR="004C159C" w:rsidRDefault="00000000">
      <w:pPr>
        <w:pStyle w:val="Heading1"/>
      </w:pPr>
      <w:r>
        <w:t>Cảnh sát giao thông lái xe tuần tra "mở đường" đưa sản phụ đi cấp cứu</w:t>
      </w:r>
    </w:p>
    <w:p w14:paraId="39B02720" w14:textId="77777777" w:rsidR="004C159C" w:rsidRDefault="00000000">
      <w:r>
        <w:t>🕓 Ngày đăng: Thứ tư, 10/09/2025 - 10:18</w:t>
      </w:r>
    </w:p>
    <w:p w14:paraId="35D9C2E8" w14:textId="77777777" w:rsidR="004C159C" w:rsidRDefault="00000000">
      <w:r>
        <w:t xml:space="preserve">Trên mạng xã hội Facebook xuất hiện clip ghi lại cảnh người đàn ông đi ô tô ghé chốt giao thông trên quốc lộ 14, tỉnh Gia Lai nhờ lực lượng cảnh sát giao thông dẫn đường, giúp đưa </w:t>
      </w:r>
      <w:r>
        <w:lastRenderedPageBreak/>
        <w:t>vợ khẩn trương đến bệnh viện cấp cứu.</w:t>
      </w:r>
      <w:r>
        <w:br/>
        <w:t>Ngày 10/9, đại diện Đội Cảnh sát giao thông đường bộ số 1 (Phòng Cảnh sát giao thông, Công an tỉnh Gia Lai) cho biết sự việc trên xảy ra vào khoảng 23h ngày 6/9.</w:t>
      </w:r>
      <w:r>
        <w:br/>
        <w:t>Lực lượng cảnh sát giao thông dùng xe tuần tra dẫn đường cho sản phụ đi cấp cứu (Ảnh: Chí Anh).</w:t>
      </w:r>
      <w:r>
        <w:br/>
        <w:t>Thời điểm đó, sương mù dọc tuyến quốc lộ 14 dày đặc, tầm nhìn hạn chế, ô tô đi từ hướng Đắk Lắk đi tỉnh Gia Lai, chở theo sản phụ Hoàng Thị Thu Hà (SN 1992, trú tại xã Ia Pia, Gia Lai) sắp sinh đã tiếp cận tổ công tác cảnh sát giao thông nhờ sự giúp đỡ.</w:t>
      </w:r>
      <w:r>
        <w:br/>
        <w:t>Tài xế cho biết sản phụ đã vỡ ối, đang trong tình trạng nguy hiểm cho mẹ và bé nên cần đến cơ sở y tế để cấp cứu gấp. Tuy nhiên, do thời tiết sương mù, hạn chế tầm nhìn nên xe không thể đi nhanh.</w:t>
      </w:r>
      <w:r>
        <w:br/>
        <w:t>Sản phụ Hà tới bệnh viện và sinh thành công bé gái (Ảnh: Chí Anh).</w:t>
      </w:r>
      <w:r>
        <w:br/>
        <w:t xml:space="preserve">Thấy vậy, lực lượng cảnh sát giao thông đã lái xe tuần tra hỗ trợ dẫn đường đưa sản phụ đến Bệnh viện Hùng Vương Gia Lai cấp cứu, với quãng đường hơn 50km. </w:t>
      </w:r>
      <w:r>
        <w:br/>
        <w:t>Tại bệnh viện, sản phụ đã được cấp cứu và sinh thành công một bé gái, mang đến niềm vui cho gia đình và các lực lượng hỗ trợ.</w:t>
      </w:r>
      <w:r>
        <w:br/>
        <w:t>Tin tài trợ</w:t>
      </w:r>
    </w:p>
    <w:p w14:paraId="7E16FCB1" w14:textId="77777777" w:rsidR="004C159C" w:rsidRDefault="00000000">
      <w:r>
        <w:t>🔗 Nguồn: https://dantri.com.vn/thoi-su/canh-sat-giao-thong-lai-xe-tuan-tra-mo-duong-dua-san-phu-di-cap-cuu-20250910090508148.htm</w:t>
      </w:r>
    </w:p>
    <w:p w14:paraId="52E91E44" w14:textId="77777777" w:rsidR="004C159C" w:rsidRDefault="00000000">
      <w:r>
        <w:br/>
        <w:t>--------------------------------------------------------------------------------</w:t>
      </w:r>
      <w:r>
        <w:br/>
      </w:r>
    </w:p>
    <w:p w14:paraId="543AFC3B" w14:textId="77777777" w:rsidR="004C159C" w:rsidRDefault="00000000">
      <w:pPr>
        <w:pStyle w:val="Heading1"/>
      </w:pPr>
      <w:r>
        <w:t>Đổ cột điện ở Lào Cai, một người tử vong</w:t>
      </w:r>
    </w:p>
    <w:p w14:paraId="75EB41FD" w14:textId="77777777" w:rsidR="004C159C" w:rsidRDefault="00000000">
      <w:r>
        <w:t>🕓 Ngày đăng: Thứ ba, 09/09/2025 - 16:10</w:t>
      </w:r>
    </w:p>
    <w:p w14:paraId="5D4F8FF4" w14:textId="77777777" w:rsidR="004C159C" w:rsidRDefault="00000000">
      <w:r>
        <w:t>Chiều 9/9, UBND xã Lâm Thượng (tỉnh Lào Cai) có báo cáo ban đầu về vụ tai nạn lao động trên công trường đường điện 500kV Lào Cai - Vĩnh Yên đoạn qua thôn Bản Muối.</w:t>
      </w:r>
      <w:r>
        <w:br/>
        <w:t>Khu vực xảy ra sự việc (Ảnh: Hoàng Tuấn).</w:t>
      </w:r>
      <w:r>
        <w:br/>
        <w:t xml:space="preserve">Theo đó, khoảng 16h30 ngày 8/9, tại thôn Bản Muối, xã Lâm Thượng, một công nhân đang thi công kéo dây điện thì xảy ra sự cố gãy cột điện tại vị trí cột 129 khiến người này tử vong. </w:t>
      </w:r>
      <w:r>
        <w:br/>
        <w:t>Chính quyền địa phương cho biết, nạn nhân là anh L.V.C. (SN 1982, trú tại tỉnh Điện Biên. Sau khi xảy ra sự việc, nạn nhân được đưa đi cấp cứu nhưng không qua khỏi.</w:t>
      </w:r>
      <w:r>
        <w:br/>
        <w:t>Vụ việc đang được tiếp tục làm rõ.</w:t>
      </w:r>
      <w:r>
        <w:br/>
        <w:t>Dự án đường dây 500kV Lào Cai - Vĩnh Yên là công trình trọng điểm quốc gia, có tổng chiều dài 229,5km với 468 vị trí móng cột.</w:t>
      </w:r>
      <w:r>
        <w:br/>
        <w:t>Đoạn qua tỉnh Lào Cai có chiều dài khoảng 49,47km, hầu hết các vị trí đều nằm trên đồi núi cao, địa bàn thi công khó khăn.</w:t>
      </w:r>
    </w:p>
    <w:p w14:paraId="50526605" w14:textId="77777777" w:rsidR="004C159C" w:rsidRDefault="00000000">
      <w:r>
        <w:t>🔗 Nguồn: https://dantri.com.vn/thoi-su/do-cot-dien-o-lao-cai-mot-nguoi-tu-vong-20250909153028427.htm</w:t>
      </w:r>
    </w:p>
    <w:p w14:paraId="0420BA9E" w14:textId="77777777" w:rsidR="004C159C" w:rsidRDefault="00000000">
      <w:r>
        <w:lastRenderedPageBreak/>
        <w:br/>
        <w:t>--------------------------------------------------------------------------------</w:t>
      </w:r>
      <w:r>
        <w:br/>
      </w:r>
    </w:p>
    <w:p w14:paraId="76A3E8FB" w14:textId="77777777" w:rsidR="004C159C" w:rsidRDefault="00000000">
      <w:pPr>
        <w:pStyle w:val="Heading1"/>
      </w:pPr>
      <w:r>
        <w:t>Thông tin mới vụ 2 vợ chồng tử vong sau tiếng nổ lớn ở Bắc Ninh</w:t>
      </w:r>
    </w:p>
    <w:p w14:paraId="092DDE1F" w14:textId="77777777" w:rsidR="004C159C" w:rsidRDefault="00000000">
      <w:r>
        <w:t>🕓 Ngày đăng: Thứ hai, 08/09/2025 - 17:27</w:t>
      </w:r>
    </w:p>
    <w:p w14:paraId="3FAF0555" w14:textId="77777777" w:rsidR="004C159C" w:rsidRDefault="00000000">
      <w:r>
        <w:t>Liên quan vụ 2 vợ chồng tử vong sau tiếng nổ lớn ở Bắc Ninh, ngày 8/9, cơ quan chức năng bước đầu xác định nguyên nhân nổ là do pháo tự chế.</w:t>
      </w:r>
      <w:r>
        <w:br/>
        <w:t>Công an phường Nếnh, tỉnh Bắc Ninh, đang phối hợp cùng các phòng nghiệp vụ Công an tỉnh và VKSND khu vực 2 khám nghiệm hiện trường, khám nghiệm tử thi, làm rõ nguyên nhân và xử lý theo quy định pháp luật.</w:t>
      </w:r>
      <w:r>
        <w:br/>
        <w:t>Hiện trường vụ nổ (Ảnh: V.C.).</w:t>
      </w:r>
      <w:r>
        <w:br/>
        <w:t>Trước đó, khoảng 2h50 cùng ngày, Công an phường Nếnh nhận được tin báo của người dân về việc tại phòng trọ số 55, tầng 4 nhà trọ T.H. (tổ dân phố Mỹ Điền 2, phường Nếnh) có tiếng nổ lớn.</w:t>
      </w:r>
      <w:r>
        <w:br/>
        <w:t>Ngay sau đó cảnh sát có mặt tại hiện trường và phát hiện 2 người tử vong là anh H.M.L. (25 tuổi, trú tại Bắc Ninh) và chị L.T.B.D. (21 tuổi, quê tỉnh Bắc Giang cũ).</w:t>
      </w:r>
      <w:r>
        <w:br/>
        <w:t>Được biết 2 nạn nhân là vợ chồng. Khu nhà trọ xảy ra vụ nổ cao 4 tầng với hơn 60 phòng. Vụ nổ khiến hơn 100 người sinh sống tại khu vực hoảng loạn tháo chạy ra ngoài.</w:t>
      </w:r>
    </w:p>
    <w:p w14:paraId="386C5EF4" w14:textId="77777777" w:rsidR="004C159C" w:rsidRDefault="00000000">
      <w:r>
        <w:t>🔗 Nguồn: https://dantri.com.vn/thoi-su/thong-tin-moi-vu-2-vo-chong-tu-vong-sau-tieng-no-lon-o-bac-ninh-20250908172051259.htm</w:t>
      </w:r>
    </w:p>
    <w:p w14:paraId="30837EA6" w14:textId="77777777" w:rsidR="004C159C" w:rsidRDefault="00000000">
      <w:r>
        <w:br/>
        <w:t>--------------------------------------------------------------------------------</w:t>
      </w:r>
      <w:r>
        <w:br/>
      </w:r>
    </w:p>
    <w:p w14:paraId="3F9E6F23" w14:textId="77777777" w:rsidR="004C159C" w:rsidRDefault="00000000">
      <w:pPr>
        <w:pStyle w:val="Heading1"/>
      </w:pPr>
      <w:r>
        <w:t>Người đàn ông nghi nhảy cầu cạn cao nhất Việt Nam tự vẫn</w:t>
      </w:r>
    </w:p>
    <w:p w14:paraId="3C1A5A79" w14:textId="77777777" w:rsidR="004C159C" w:rsidRDefault="00000000">
      <w:r>
        <w:t>🕓 Ngày đăng: Thứ hai, 08/09/2025 - 17:04</w:t>
      </w:r>
    </w:p>
    <w:p w14:paraId="5A0D95BE" w14:textId="77777777" w:rsidR="004C159C" w:rsidRDefault="00000000">
      <w:r>
        <w:t>Chiều 8/9, trao đổi với phóng viên Dân trí, lãnh đạo Đảng ủy xã Tả Phìn, tỉnh Lào Cai cho biết, vào sáng cùng ngày, tại khu vực cầu Móng Sến xảy ra vụ việc nghi một người đàn ông nhảy cầu tự tử.</w:t>
      </w:r>
      <w:r>
        <w:br/>
        <w:t>Chiếc xe máy nghi của nạn nhân để trên cầu Móng Sến (Ảnh: Lào Cai).</w:t>
      </w:r>
      <w:r>
        <w:br/>
        <w:t>Sau khi sự việc xảy ra, các lực lượng chức năng địa phương cùng công an xã đã có mặt tại hiện trường để xác minh, làm rõ nguyên nhân vụ việc.</w:t>
      </w:r>
      <w:r>
        <w:br/>
        <w:t>Thi thể nạn nhân được tìm thấy phía dưới chân cầu (Ảnh: Lào Cai).</w:t>
      </w:r>
      <w:r>
        <w:br/>
        <w:t>Tại hiện trường, người dân phát hiện phía trên cầu Móng Sến có một xe máy BKS 24-AA-026.xx, cùng với bảo hiểm xe mang tên P.V.H. (trú tại tỉnh Lào Cai). Phía dưới cầu, cảnh sát phát hiện thi thể một người đàn ông khoảng 50 tuổi.</w:t>
      </w:r>
      <w:r>
        <w:br/>
        <w:t>Vụ việc đang được lực lượng chức năng làm rõ.</w:t>
      </w:r>
      <w:r>
        <w:br/>
      </w:r>
      <w:r>
        <w:lastRenderedPageBreak/>
        <w:t>Cầu Móng Sến nằm trong dự án xây dựng tuyến đường mới kết nối với cao tốc Nội Bài - Lào Cai, thay cho quốc lộ 4D hiện có.</w:t>
      </w:r>
      <w:r>
        <w:br/>
        <w:t>Cầu bắc qua hai ngọn đồi, phía dưới là thủy điện và ruộng bậc thang thuộc xã Trung Chải, thị xã Sa Pa. Trụ đầu cầu Móng Sến cao 83m, là trụ cầu cạn cao nhất Việt Nam.</w:t>
      </w:r>
    </w:p>
    <w:p w14:paraId="5636864B" w14:textId="77777777" w:rsidR="004C159C" w:rsidRDefault="00000000">
      <w:r>
        <w:t>🔗 Nguồn: https://dantri.com.vn/thoi-su/nguoi-dan-ong-nghi-nhay-cau-can-cao-nhat-viet-nam-tu-van-20250908165748704.htm</w:t>
      </w:r>
    </w:p>
    <w:p w14:paraId="04CAD726" w14:textId="77777777" w:rsidR="004C159C" w:rsidRDefault="00000000">
      <w:r>
        <w:br/>
        <w:t>--------------------------------------------------------------------------------</w:t>
      </w:r>
      <w:r>
        <w:br/>
      </w:r>
    </w:p>
    <w:p w14:paraId="74AC6F7E" w14:textId="77777777" w:rsidR="004C159C" w:rsidRDefault="00000000">
      <w:pPr>
        <w:pStyle w:val="Heading1"/>
      </w:pPr>
      <w:r>
        <w:t>Hy hữu người đàn ông mắc kẹt, treo lơ lửng trên ô cửa thông gió</w:t>
      </w:r>
    </w:p>
    <w:p w14:paraId="163E38CD" w14:textId="77777777" w:rsidR="004C159C" w:rsidRDefault="00000000">
      <w:r>
        <w:t>🕓 Ngày đăng: Chủ nhật, 07/09/2025 - 15:43</w:t>
      </w:r>
    </w:p>
    <w:p w14:paraId="6C15C60B" w14:textId="77777777" w:rsidR="004C159C" w:rsidRDefault="00000000">
      <w:r>
        <w:t>Ngày 7/9, thông tin từ Công an phường Hải Bình, tỉnh Thanh Hóa, cơ quan công an đang làm rõ việc một người đàn ông bị mắc kẹt hai chân sau khi chui qua ô cửa thông gió của một nhà dân trên địa bàn.</w:t>
      </w:r>
      <w:r>
        <w:br/>
        <w:t>Trước đó, trên mạng xã hội lan truyền clip ghi lại cảnh một người đàn ông (chưa rõ danh tính) mắc kẹt ở lỗ thông gió, phần thân người ở bên trong, còn hai chân thò ra ngoài.</w:t>
      </w:r>
      <w:r>
        <w:br/>
        <w:t>Người đàn ông mắc kẹt ở ô cửa thông gió tại một gia đình ở Thanh Hóa (Ảnh cắt từ clip).</w:t>
      </w:r>
      <w:r>
        <w:br/>
        <w:t>Ngay sau khi phát hiện sự việc, gia đình đã báo công an để hỗ trợ giải cứu. Tiếp nhận thông tin, Công an phường Hải Bình đã phối hợp đưa người đàn ông xuống an toàn.</w:t>
      </w:r>
      <w:r>
        <w:br/>
        <w:t>Clip được chia sẻ trên mạng xã hội đã thu hút hàng chục nghìn lượt xem cùng nhiều bình luận khác nhau.</w:t>
      </w:r>
      <w:r>
        <w:br/>
        <w:t>Nguyên nhân vụ việc đang được công an điều tra, làm rõ.</w:t>
      </w:r>
      <w:r>
        <w:br/>
        <w:t>Tin tài trợ</w:t>
      </w:r>
    </w:p>
    <w:p w14:paraId="1A5B8F55" w14:textId="77777777" w:rsidR="004C159C" w:rsidRDefault="00000000">
      <w:r>
        <w:t>🔗 Nguồn: https://dantri.com.vn/thoi-su/hy-huu-nguoi-dan-ong-mac-ket-treo-lo-lung-tren-o-cua-thong-gio-20250907152446499.htm</w:t>
      </w:r>
    </w:p>
    <w:p w14:paraId="459662C1" w14:textId="77777777" w:rsidR="004C159C" w:rsidRDefault="00000000">
      <w:r>
        <w:br/>
        <w:t>--------------------------------------------------------------------------------</w:t>
      </w:r>
      <w:r>
        <w:br/>
      </w:r>
    </w:p>
    <w:p w14:paraId="35576CC4" w14:textId="77777777" w:rsidR="004C159C" w:rsidRDefault="00000000">
      <w:pPr>
        <w:pStyle w:val="Heading1"/>
      </w:pPr>
      <w:r>
        <w:t>Cục trưởng CSGT ghi hình, tài xế dùng điện thoại lập tức bị xử phạt</w:t>
      </w:r>
    </w:p>
    <w:p w14:paraId="75F46F32" w14:textId="77777777" w:rsidR="004C159C" w:rsidRDefault="00000000">
      <w:r>
        <w:t>🕓 Ngày đăng: Chủ nhật, 07/09/2025 - 10:46</w:t>
      </w:r>
    </w:p>
    <w:p w14:paraId="3D5AC2C1" w14:textId="77777777" w:rsidR="004C159C" w:rsidRDefault="00000000">
      <w:r>
        <w:t>Sáng 7/9, Cục CSGT (C08, Bộ Công an) cho biết, Đội CSGT đường bộ số 3 (Phòng CSGT Công an TP Hà Nội) đã lập biên bản xử phạt với anh V.N.H. (SN 2001, trú tại Hà Nội) do có hành vi vừa điều khiển xe máy vừa sử dụng điện thoại.</w:t>
      </w:r>
      <w:r>
        <w:br/>
        <w:t>Theo quy định tại Nghị định 168/2024, anh H. sẽ bị phạt 900.000 đồng và trừ 4 điểm giấy phép lái xe.</w:t>
      </w:r>
      <w:r>
        <w:br/>
      </w:r>
      <w:r>
        <w:lastRenderedPageBreak/>
        <w:t>Hình ảnh anh H. và một người đi xe máy khác vừa lái xe vừa dùng điện thoại, bị Thiếu tướng Đỗ Thanh Bình, Cục trưởng Cục CSGT, ghi lại (Ảnh: Cắt từ clip).</w:t>
      </w:r>
      <w:r>
        <w:br/>
        <w:t xml:space="preserve">Đáng nói, hành vi vi phạm của anh H. bị Thiếu tướng Đỗ Thanh Bình, Cục trưởng C08, quay lại khi Thiếu tướng Bình đang ngồi trên ô tô trong lúc đi làm về vào chiều 6/9. </w:t>
      </w:r>
      <w:r>
        <w:br/>
        <w:t>Trước đó, khoảng 15h57 ngày 6/9, anh H. điều khiển xe máy biển số 29BE-005.xx di chuyển trên cầu vượt Ngã Tư Sở (thuộc phường Thanh Xuân, Hà Nội) có hành vi vừa lái xe vừa sử dụng điện thoại. Ngoài trường hợp của anh H. còn có một trường hợp lái xe máy cũng vi phạm tương tự.</w:t>
      </w:r>
      <w:r>
        <w:br/>
        <w:t>Theo C08, ngoài trường hợp bị xử phạt như anh H., CSGT sẽ tiếp tục xác minh, gửi thông báo tới nam thanh niên còn lại như trong clip đã ghi nhận.</w:t>
      </w:r>
      <w:r>
        <w:br/>
        <w:t>Cục CSGT khuyến cáo, việc sử dụng điện thoại khi điều khiển phương tiện tham gia giao thông trên đường hoặc thực hiện các hành vi làm ảnh hưởng đến khả năng quan sát là rất nguy hiểm, tiềm ẩn nguy cơ tai nạn bất cứ lúc nào. Lực lượng CSGT sẽ tập trung xử lý nghiêm các hành vi vi phạm liên quan đến việc không chú ý quan sát xuất phát từ nguyên nhân sử dụng điện thoại.</w:t>
      </w:r>
      <w:r>
        <w:br/>
        <w:t>Số điện thoại Thiếu tướng Đỗ Thanh Bình sử dụng để tiếp nhận phản ánh là: 078.9388.539.</w:t>
      </w:r>
      <w:r>
        <w:br/>
        <w:t>Ngoài ra, Cục CSGT cũng tiếp nhận các thông tin phản ánh về tình hình trật tự, an toàn giao thông qua các phương thức khác như: Trang thông tin điện tử Cục CSGT trên nền tảng mạng xã hội Facebook; số điện đường dây nóng của Bộ Công an (06923.42593); số điện thoại trực ban của Cục CSGT (điện thoại cố định: 06923.42608 hoặc số điện thoại di động: 0995.67.67.67)...</w:t>
      </w:r>
      <w:r>
        <w:br/>
        <w:t>Cũng theo Cục CSGT, người dân có thể phản ánh tình hình trật tự, an toàn giao thông qua ứng dụng VNeTraffic.</w:t>
      </w:r>
      <w:r>
        <w:br/>
        <w:t>Tin tài trợ</w:t>
      </w:r>
    </w:p>
    <w:p w14:paraId="5DEE4E0A" w14:textId="77777777" w:rsidR="004C159C" w:rsidRDefault="00000000">
      <w:r>
        <w:t>🔗 Nguồn: https://dantri.com.vn/thoi-su/cuc-truong-csgt-ghi-hinh-tai-xe-dung-dien-thoai-lap-tuc-bi-xu-phat-20250907103411154.htm</w:t>
      </w:r>
    </w:p>
    <w:p w14:paraId="1A34AD00" w14:textId="77777777" w:rsidR="004C159C" w:rsidRDefault="00000000">
      <w:r>
        <w:br/>
        <w:t>--------------------------------------------------------------------------------</w:t>
      </w:r>
      <w:r>
        <w:br/>
      </w:r>
    </w:p>
    <w:p w14:paraId="71DDAAE5" w14:textId="77777777" w:rsidR="004C159C" w:rsidRDefault="00000000">
      <w:pPr>
        <w:pStyle w:val="Heading1"/>
      </w:pPr>
      <w:r>
        <w:t>Kho gỗ gần nhà máy diêm Thống Nhất ở Hà Nội bốc cháy ngùn ngụt</w:t>
      </w:r>
    </w:p>
    <w:p w14:paraId="5FF2017C" w14:textId="77777777" w:rsidR="004C159C" w:rsidRDefault="00000000">
      <w:r>
        <w:t>🕓 Ngày đăng: Thứ bảy, 06/09/2025 - 19:53</w:t>
      </w:r>
    </w:p>
    <w:p w14:paraId="622FDA45" w14:textId="77777777" w:rsidR="004C159C" w:rsidRDefault="00000000">
      <w:r>
        <w:t>Khoảng 18h18 ngày 6/9, tại kho gỗ trước cổng nhà máy diêm Thống Nhất, ở phố Ngô Gia Tự (Hà Nội) xảy ra hỏa hoạn.</w:t>
      </w:r>
      <w:r>
        <w:br/>
        <w:t>Cảnh sát PCCC tích cực dập lửa bên trong khu nhà kho (Ảnh: Lê Trung).</w:t>
      </w:r>
      <w:r>
        <w:br/>
        <w:t>Sau khi nhận tin báo, Trung tâm chỉ huy Công an TP Hà nội đã điều Đội PCCC&amp;CNCH khu vực 1 và Đội PCCC&amp;CNCH khu vực 18 đến hiện trường. Hàng chục cảnh sát PCCC&amp;CNCH được huy động.</w:t>
      </w:r>
      <w:r>
        <w:br/>
        <w:t>Theo cảnh sát, tới khoảng 19h20 cùng ngày đám cháy đã được khống chế. Nhà chức trách chưa thông tin thiệt hại về người và tài sản.</w:t>
      </w:r>
      <w:r>
        <w:br/>
      </w:r>
      <w:r>
        <w:lastRenderedPageBreak/>
        <w:t>Cột khói đen từ vụ cháy bốc cao hàng chục mét, đứng từ xa cũng quan sát thấy (Ảnh: Văn Hiệp).</w:t>
      </w:r>
      <w:r>
        <w:br/>
        <w:t>Tại hiện trường, cột khói đen từ vụ hỏa hoạn bốc cao hàng chục mét khiến nhiều người dân lo lắng.</w:t>
      </w:r>
      <w:r>
        <w:br/>
        <w:t>Nguyên nhân vụ hỏa hoạn đang được làm rõ.</w:t>
      </w:r>
    </w:p>
    <w:p w14:paraId="60D57C4E" w14:textId="77777777" w:rsidR="004C159C" w:rsidRDefault="00000000">
      <w:r>
        <w:t>🔗 Nguồn: https://dantri.com.vn/thoi-su/kho-go-gan-nha-may-diem-thong-nhat-o-ha-noi-boc-chay-ngun-ngut-20250906194744917.htm</w:t>
      </w:r>
    </w:p>
    <w:p w14:paraId="790EA41C" w14:textId="77777777" w:rsidR="004C159C" w:rsidRDefault="00000000">
      <w:r>
        <w:br/>
        <w:t>--------------------------------------------------------------------------------</w:t>
      </w:r>
      <w:r>
        <w:br/>
      </w:r>
    </w:p>
    <w:p w14:paraId="41BAB5F7" w14:textId="77777777" w:rsidR="004C159C" w:rsidRDefault="00000000">
      <w:pPr>
        <w:pStyle w:val="Heading1"/>
      </w:pPr>
      <w:r>
        <w:t>Xe đầu kéo đâm liên hoàn 6 ô tô con trên đường Hà Nội</w:t>
      </w:r>
    </w:p>
    <w:p w14:paraId="32E39EDF" w14:textId="77777777" w:rsidR="004C159C" w:rsidRDefault="00000000">
      <w:r>
        <w:t>🕓 Ngày đăng: Thứ sáu, 05/09/2025 - 20:11</w:t>
      </w:r>
    </w:p>
    <w:p w14:paraId="61529831" w14:textId="77777777" w:rsidR="004C159C" w:rsidRDefault="00000000">
      <w:r>
        <w:t xml:space="preserve">Khoảng 17h30 ngày 5/9, ô tô đầu kéo biển kiểm soát rơ-moóc 29R-053.xx (chưa rõ người điều khiển) lưu thông trên cầu vượt đường Nguyễn Văn Linh (đoạn đối diện Big C Long Biên, Hà Nội). Lúc này, phương tiện đã đâm, va vào hàng loạt ô tô đi cùng chiều. </w:t>
      </w:r>
      <w:r>
        <w:br/>
        <w:t>Chiếc xe đầu kéo đâm, va trúng 6 ô tô khác trên đường (Ảnh: Tùng Hoàng).</w:t>
      </w:r>
      <w:r>
        <w:br/>
        <w:t>"Có khoảng 6 ô tô con bị chiếc xe đầu kéo đâm, va trúng. Rất may sự việc không gây thương vong về người", đại diện Đội CSGT đường bộ số 5, thông tin với phóng viên Dân trí.</w:t>
      </w:r>
      <w:r>
        <w:br/>
        <w:t>Nhận được tin báo, Đội CSGT đường bộ số 5 Phòng CSGT Công an TP Hà Nội đã cử cán bộ, chiến sĩ đến hiện trường để giải quyết vụ tai nạn.</w:t>
      </w:r>
      <w:r>
        <w:br/>
        <w:t>Lực lượng CSGT đang phối hợp với công an phường sở tại và phòng nghiệp vụ của Công an TP Hà Nội để thống kê thiệt hại.</w:t>
      </w:r>
      <w:r>
        <w:br/>
        <w:t>Nguyên nhân vụ tai nạn cũng đang được làm rõ.</w:t>
      </w:r>
    </w:p>
    <w:p w14:paraId="38A57F12" w14:textId="77777777" w:rsidR="004C159C" w:rsidRDefault="00000000">
      <w:r>
        <w:t>🔗 Nguồn: https://dantri.com.vn/thoi-su/xe-dau-keo-dam-lien-hoan-6-o-to-con-tren-duong-ha-noi-20250905200348313.htm</w:t>
      </w:r>
    </w:p>
    <w:p w14:paraId="4008A543" w14:textId="77777777" w:rsidR="004C159C" w:rsidRDefault="00000000">
      <w:r>
        <w:br/>
        <w:t>--------------------------------------------------------------------------------</w:t>
      </w:r>
      <w:r>
        <w:br/>
      </w:r>
    </w:p>
    <w:p w14:paraId="26B8DF5F" w14:textId="77777777" w:rsidR="004C159C" w:rsidRDefault="00000000">
      <w:pPr>
        <w:pStyle w:val="Heading1"/>
      </w:pPr>
      <w:r>
        <w:t>Xử phạt tài xế xe tải để dầu đổ tràn xuống phố Hà Nội</w:t>
      </w:r>
    </w:p>
    <w:p w14:paraId="1D5E05CC" w14:textId="77777777" w:rsidR="004C159C" w:rsidRDefault="00000000">
      <w:r>
        <w:t>🕓 Ngày đăng: Thứ sáu, 05/09/2025 - 19:19</w:t>
      </w:r>
    </w:p>
    <w:p w14:paraId="3B11251F" w14:textId="77777777" w:rsidR="004C159C" w:rsidRDefault="00000000">
      <w:r>
        <w:t>Tối 5/9, trao đổi với phóng viên Dân trí, Chỉ huy Đội CSGT đường bộ số 6 (Phòng CSGT Công an TP Hà Nội) cho biết đơn vị vừa lập biên bản xử phạt tài xế N.V.M. (SN 1975, quê Lào Cai) do có hành vi chở hàng hoặc chất thải để nước chảy xuống mặt đường, gây mất an toàn giao thông.</w:t>
      </w:r>
      <w:r>
        <w:br/>
        <w:t>Tài xế M. tại cơ quan công an (Ảnh: Quốc Huy).</w:t>
      </w:r>
      <w:r>
        <w:br/>
      </w:r>
      <w:r>
        <w:lastRenderedPageBreak/>
        <w:t>Với vi phạm trên, tài xế M. sẽ bị xử phạt 3 triệu đồng.</w:t>
      </w:r>
      <w:r>
        <w:br/>
        <w:t>12h cùng ngày, tài xế M. điều khiển ô tô tải BKS 29E-052.xx, trên xe chở theo một téc chứa khoảng 2m3 dầu diesel. Khi xe di chuyển trên phố Bạch Thành Phong (đường Lê Quang Đạo kéo dài cũ, thuộc phường Đại Mỗ), bất ngờ téc chứa dầu bị vỡ, khiến dầu bị đổ tràn ra mặt đường.</w:t>
      </w:r>
      <w:r>
        <w:br/>
        <w:t>"Khi phát hiện sự việc, tài xế xuống xe xem xét tình hình, thấy téc chở dầu diesel bị bục. Nhiều người đi đường do không để ý nên đi vào vệt dầu loang và bị ngã. Sau đó, một số người dân cùng tài xế bẻ cành cây bên đường để cảnh báo", một nhân chứng cho biết.</w:t>
      </w:r>
      <w:r>
        <w:br/>
        <w:t>Cảnh sát hót, dọn cát dính dầu tại hiện trường (Ảnh: Văn Chiến).</w:t>
      </w:r>
      <w:r>
        <w:br/>
        <w:t>Tại hiện trường, vệt dầu bị đổ ra đường kéo dài hơn 20m và trải rộng khắp mặt đường.</w:t>
      </w:r>
      <w:r>
        <w:br/>
        <w:t>Sau khi nhận được thông tin, Đội CSGT đường bộ số 6 đã cử cán bộ tới hiện trường phân luồng giao thông, cảnh báo các phương tiện, đồng thời phối hợp cùng công nhân môi trường và công an phường... đổ cát ra khu vực dầu tràn, quét dọn hiện trường.</w:t>
      </w:r>
      <w:r>
        <w:br/>
        <w:t>Tin tài trợ</w:t>
      </w:r>
    </w:p>
    <w:p w14:paraId="1BC9F114" w14:textId="77777777" w:rsidR="004C159C" w:rsidRDefault="00000000">
      <w:r>
        <w:t>🔗 Nguồn: https://dantri.com.vn/thoi-su/xu-phat-tai-xe-xe-tai-de-dau-do-tran-xuong-pho-ha-noi-20250905190131017.htm</w:t>
      </w:r>
    </w:p>
    <w:p w14:paraId="2D324570" w14:textId="77777777" w:rsidR="004C159C" w:rsidRDefault="00000000">
      <w:r>
        <w:br/>
        <w:t>--------------------------------------------------------------------------------</w:t>
      </w:r>
      <w:r>
        <w:br/>
      </w:r>
    </w:p>
    <w:p w14:paraId="7C9EA3DD" w14:textId="77777777" w:rsidR="004C159C" w:rsidRDefault="00000000">
      <w:pPr>
        <w:pStyle w:val="Heading1"/>
      </w:pPr>
      <w:r>
        <w:t>Ô tô chở dầu diesel vỡ téc, tràn ra đường Lê Quang Đạo kéo dài</w:t>
      </w:r>
    </w:p>
    <w:p w14:paraId="6D014EBE" w14:textId="77777777" w:rsidR="004C159C" w:rsidRDefault="00000000">
      <w:r>
        <w:t>🕓 Ngày đăng: Thứ sáu, 05/09/2025 - 15:10</w:t>
      </w:r>
    </w:p>
    <w:p w14:paraId="6636B9CB" w14:textId="77777777" w:rsidR="004C159C" w:rsidRDefault="00000000">
      <w:r>
        <w:t>Chiều 5/9, trao đổi với phóng viên Dân trí, chỉ huy Đội CSGT đường bộ số 6 (Phòng CSGT Công an TP Hà Nội) cho biết, khoảng 13h cùng ngày, tại đường Lê Quang Đạo kéo dài xảy ra sự việc ô tô tải chở téc chứa dầu diesel bị vỡ, khiến dầu chảy tràn ra mặt đường, gây nguy hiểm cho người tham gia giao thông.</w:t>
      </w:r>
      <w:r>
        <w:br/>
        <w:t>Téc chứa dầu Diesel trên xe tải bị vỡ, chảy tràn ra mặt đường Lê Quang Đạo kéo dài (Ảnh: Cắt từ clip).</w:t>
      </w:r>
      <w:r>
        <w:br/>
        <w:t>Vào thời gian trên, ô tô tải BKS 29E-052.xx do một tài xế điều khiển, trên xe chở theo một téc chứa khoảng 2m3 dầu diesel, khi xe này di chuyển trên đường Lê Quang Đạo kéo dài bất ngờ téc chứa dầu bị vỡ, khiến dầu bị đổ, tràn ra mặt đường.</w:t>
      </w:r>
      <w:r>
        <w:br/>
        <w:t>Vào thời gian trên, có một người đi xe máy đi qua đoạn dầu tràn đã bị ngã.</w:t>
      </w:r>
      <w:r>
        <w:br/>
        <w:t>Cán bộ CSGT thuộc Đội CSGT đường bộ số 6 cùng công nhân môi trường đổ cát, quét dọn hiện trường (Ảnh: Văn Chiến).</w:t>
      </w:r>
      <w:r>
        <w:br/>
        <w:t>Sau khi nhận được thông tin, Đội CSGT đường bộ số 6 đã cử cán bộ tới hiện trường phân luồng giao thông, cảnh báo các phương tiện; phối hợp cùng công nhân môi trường, công an phường... đổ cát ra khu vực dầu tràn, quét dọn hiện trường.</w:t>
      </w:r>
      <w:r>
        <w:br/>
        <w:t>Cảnh sát hót, dọn cát dính dầu tại hiện trường (Ảnh: Văn Chiến).</w:t>
      </w:r>
      <w:r>
        <w:br/>
        <w:t xml:space="preserve">"Chúng tôi đã mời tài xế xe tải lên để làm việc. Sự việc không gây thiệt hại về người, tuy nhiên tuyến đường phải tạm dừng lưu thông để khắc phục sự cố", chỉ huy Đội CSGT đường </w:t>
      </w:r>
      <w:r>
        <w:lastRenderedPageBreak/>
        <w:t>bộ số 6 nói.</w:t>
      </w:r>
      <w:r>
        <w:br/>
        <w:t>Vụ việc đang được tiếp tục làm rõ.</w:t>
      </w:r>
      <w:r>
        <w:br/>
        <w:t>Tin tài trợ</w:t>
      </w:r>
    </w:p>
    <w:p w14:paraId="5C829ACE" w14:textId="77777777" w:rsidR="004C159C" w:rsidRDefault="00000000">
      <w:r>
        <w:t>🔗 Nguồn: https://dantri.com.vn/thoi-su/o-to-cho-dau-diesel-vo-tec-tran-ra-duong-le-quang-dao-keo-dai-20250905150049614.htm</w:t>
      </w:r>
    </w:p>
    <w:p w14:paraId="1979A68E" w14:textId="77777777" w:rsidR="004C159C" w:rsidRDefault="00000000">
      <w:r>
        <w:br/>
        <w:t>--------------------------------------------------------------------------------</w:t>
      </w:r>
      <w:r>
        <w:br/>
      </w:r>
    </w:p>
    <w:p w14:paraId="6AF767A1" w14:textId="77777777" w:rsidR="004C159C" w:rsidRDefault="00000000">
      <w:pPr>
        <w:pStyle w:val="Heading1"/>
      </w:pPr>
      <w:r>
        <w:t>Phạt tài xế "liều mạng" lái ô tô đi ngược chiều cao tốc Hà Nội - Bắc Giang</w:t>
      </w:r>
    </w:p>
    <w:p w14:paraId="304F87B8" w14:textId="77777777" w:rsidR="004C159C" w:rsidRDefault="00000000">
      <w:r>
        <w:t>🕓 Ngày đăng: Thứ năm, 04/09/2025 - 11:52</w:t>
      </w:r>
    </w:p>
    <w:p w14:paraId="76167DF9" w14:textId="77777777" w:rsidR="004C159C" w:rsidRDefault="00000000">
      <w:r>
        <w:t>Ngày 4/9, Cục CSGT (C08, Bộ Công an) cho biết, Phòng CSGT Công an tỉnh Bắc Ninh vừa lập biên bản xử phạt anh N.V.T. (SN 1992, trú tại tỉnh Bắc Ninh) do có hành vi điều khiển ô tô đi ngược chiều trên cao tốc Hà Nội - Bắc Giang.</w:t>
      </w:r>
      <w:r>
        <w:br/>
        <w:t>Với vi phạm kể trên, tài xế sẽ bị xử phạt 30 tới 40 triệu đồng, trừ 10 điểm giấy phép lái xe.</w:t>
      </w:r>
      <w:r>
        <w:br/>
        <w:t>Hình ảnh tài xế T. điều khiển ô tô đi ngược chiều trên cao tốc Hà Nội - Bắc Giang (Ảnh: Cắt từ clip).</w:t>
      </w:r>
      <w:r>
        <w:br/>
        <w:t>Theo C08, trước đó vào ngày 28/8, trên mạng xã hội xuất hiện clip ô tô nhãn hiệu KIA màu trắng BKS 98B-049.xx đi ngược chiều trên cao tốc Hà Nội - Bắc Giang (đoạn km117+300, hướng Lạng Sơn - Hà Nội, thuộc địa phận phường Bắc Giang, tỉnh Bắc Ninh).</w:t>
      </w:r>
      <w:r>
        <w:br/>
        <w:t>Theo cảnh sát, đây là tuyến đường có biển “cấm đi ngược chiều”, hành vi này đã gây nguy hiểm cho hàng loạt phương tiện đang lưu thông đúng luật trên đường.</w:t>
      </w:r>
      <w:r>
        <w:br/>
        <w:t>Sau khi tiếp nhận thông tin, lực lượng chức năng đã vào cuộc xác minh, làm rõ. Bằng các biện pháp nghiệp vụ, lực lượng chức năng xác định người điều khiển phương tiện là anh N.V.T..</w:t>
      </w:r>
      <w:r>
        <w:br/>
        <w:t>Cục CSGT khuyến cáo, điều khiển ô tô đi ngược chiều cao tốc là hành vi cực kỳ nguy hiểm, tiềm ẩn nguy cơ gây tai nạn thảm khốc.</w:t>
      </w:r>
      <w:r>
        <w:br/>
        <w:t>"Mỗi người dân hãy là một camera giám sát - kịp thời phản ánh, phối hợp cùng lực lượng công an đấu tranh, xử lý nghiêm hành vi vi phạm, góp phần bảo đảm an toàn giao thông, giữ gìn an ninh trật tự trên mọi tuyến đường", vị đại diện Cục CSGT nói thêm.</w:t>
      </w:r>
      <w:r>
        <w:br/>
        <w:t>Tin tài trợ</w:t>
      </w:r>
    </w:p>
    <w:p w14:paraId="57EBBB62" w14:textId="77777777" w:rsidR="004C159C" w:rsidRDefault="00000000">
      <w:r>
        <w:t>🔗 Nguồn: https://dantri.com.vn/thoi-su/phat-tai-xe-lieu-mang-lai-o-to-di-nguoc-chieu-cao-toc-ha-noi-bac-giang-20250904114030200.htm</w:t>
      </w:r>
    </w:p>
    <w:p w14:paraId="0980773F" w14:textId="77777777" w:rsidR="004C159C" w:rsidRDefault="00000000">
      <w:r>
        <w:br/>
        <w:t>--------------------------------------------------------------------------------</w:t>
      </w:r>
      <w:r>
        <w:br/>
      </w:r>
    </w:p>
    <w:p w14:paraId="206B5ACB" w14:textId="77777777" w:rsidR="004C159C" w:rsidRDefault="00000000">
      <w:pPr>
        <w:pStyle w:val="Heading1"/>
      </w:pPr>
      <w:r>
        <w:lastRenderedPageBreak/>
        <w:t>Xác minh clip DJ Ngân 98 phản ánh bị đuổi khỏi Nhà thờ Lớn Hà Nội</w:t>
      </w:r>
    </w:p>
    <w:p w14:paraId="5186EC58" w14:textId="77777777" w:rsidR="004C159C" w:rsidRDefault="00000000">
      <w:r>
        <w:t>🕓 Ngày đăng: Chủ nhật, 31/08/2025 - 22:08</w:t>
      </w:r>
    </w:p>
    <w:p w14:paraId="4025DA90" w14:textId="77777777" w:rsidR="004C159C" w:rsidRDefault="00000000">
      <w:r>
        <w:t>Ngày 31/8, DJ Võ Thị Ngọc Ngân, còn gọi là Ngân 98, đăng tải một clip quay lại buổi đi chụp ảnh tại Nhà thờ Lớn Hà Nội.</w:t>
      </w:r>
      <w:r>
        <w:br/>
        <w:t>Trong clip, Ngân mặc bộ Việt phục với chiếc mấn đội trên đầu. Khi đang quay cảnh trong khuôn viên Nhà thờ Lớn, nữ DJ này bị một phụ nữ và 2 người đàn ông tiếp cận, cản trở việc chụp ảnh và không cho đi vào trong nhà thờ.</w:t>
      </w:r>
      <w:r>
        <w:br/>
        <w:t>Ngân 98 bị từ chối chụp ảnh, vào trong Nhà thờ Lớn Hà Nội vì đội mũ (Ảnh: Chụp màn hình).</w:t>
      </w:r>
      <w:r>
        <w:br/>
        <w:t>Nguyên nhân được cho là vì Ngân đội mũ (chiếc mấn), vi phạm quy định của nhà thờ. Cô gái này còn cho hay bị một trong hai người đàn ông dùng bạo lực, chửi bới, đe dọa.</w:t>
      </w:r>
      <w:r>
        <w:br/>
        <w:t>Người đàn ông nói rằng theo bảng quy định đặt bên ngoài nhà thờ, khách tham quan không được mặc váy ngắn, quần ngắn, áo dây, áo ba lỗ; không đội mũ, không hút thuốc, không ăn uống; không dùng đèn flash, điện thoại khi vào bên trong và giữ yên lặng.</w:t>
      </w:r>
      <w:r>
        <w:br/>
        <w:t>Trong khi đó nữ DJ Ngân 98 cho rằng mình chỉ đội mấn chứ không đội mũ.</w:t>
      </w:r>
      <w:r>
        <w:br/>
        <w:t>Liên quan vụ việc, đại diện UBND phường Hoàn Kiếm cho biết chính quyền đã nắm được thông tin và đã giao cơ quan công an xác minh.</w:t>
      </w:r>
      <w:r>
        <w:br/>
        <w:t>Ngân 98 tên thật Võ Thị Ngọc Ngân, sinh năm 1998 tại Bình Định. Cô là một DJ khá nổi tiếng trên mạng xã hội.</w:t>
      </w:r>
      <w:r>
        <w:br/>
        <w:t>Ngân gây chú ý với phong cách gợi cảm, phát ngôn gây tranh cãi và mối tình khá ồn ào với ca sĩ Lương Bằng Quang.</w:t>
      </w:r>
      <w:r>
        <w:br/>
        <w:t>Tin tài trợ</w:t>
      </w:r>
    </w:p>
    <w:p w14:paraId="073EA40D" w14:textId="77777777" w:rsidR="004C159C" w:rsidRDefault="00000000">
      <w:r>
        <w:t>🔗 Nguồn: https://dantri.com.vn/thoi-su/xac-minh-clip-dj-ngan-98-phan-anh-bi-duoi-khoi-nha-tho-lon-ha-noi-20250831215702410.htm</w:t>
      </w:r>
    </w:p>
    <w:p w14:paraId="0928431E" w14:textId="77777777" w:rsidR="004C159C" w:rsidRDefault="00000000">
      <w:r>
        <w:br/>
        <w:t>--------------------------------------------------------------------------------</w:t>
      </w:r>
      <w:r>
        <w:br/>
      </w:r>
    </w:p>
    <w:p w14:paraId="68A398CF" w14:textId="77777777" w:rsidR="004C159C" w:rsidRDefault="00000000">
      <w:pPr>
        <w:pStyle w:val="Heading1"/>
      </w:pPr>
      <w:r>
        <w:t>Hà Nội: Cháy bãi gửi xe gần cầu Vĩnh Tuy, khói đen bốc cao hàng chục mét</w:t>
      </w:r>
    </w:p>
    <w:p w14:paraId="672A1EE7" w14:textId="77777777" w:rsidR="004C159C" w:rsidRDefault="00000000">
      <w:r>
        <w:t>🕓 Ngày đăng: Thứ bảy, 30/08/2025 - 13:36</w:t>
      </w:r>
    </w:p>
    <w:p w14:paraId="55F07EB9" w14:textId="77777777" w:rsidR="004C159C" w:rsidRDefault="00000000">
      <w:r>
        <w:t>Chiều 30/8, trao đổi với phóng viên Dân trí, đại diện Phòng Cảnh sát PCCC&amp;CNCH Công an TP Hà Nội cho biết, khoảng 12h30 cùng ngày, lực lượng chức năng nhận tin báo cháy tại số 335 Nguyễn Khoái (Hà Nội).</w:t>
      </w:r>
      <w:r>
        <w:br/>
        <w:t>Vụ cháy xảy ra tại khu vực số 335 Nguyễn Khoái (Ảnh: Trung Kiên).</w:t>
      </w:r>
      <w:r>
        <w:br/>
        <w:t>Sau khi nhận tin báo, cảnh sát điều động nhiều xe chữa cháy cùng cán bộ chiến sĩ tới hiện trường dập lửa.</w:t>
      </w:r>
      <w:r>
        <w:br/>
        <w:t>Theo cảnh sát, bước đầu vụ cháy chưa ghi nhận thiệt hại về người. Khu vực cháy là một bãi gửi xe.</w:t>
      </w:r>
      <w:r>
        <w:br/>
        <w:t>Vụ cháy nhìn từ xa (Ảnh: Trung Kiên).</w:t>
      </w:r>
      <w:r>
        <w:br/>
        <w:t xml:space="preserve">Tại hiện trường, vụ cháy bốc khói đen cao hàng chục mét, tỏa ra khắp khu vực gầm cầu Vĩnh </w:t>
      </w:r>
      <w:r>
        <w:lastRenderedPageBreak/>
        <w:t>Tuy.</w:t>
      </w:r>
      <w:r>
        <w:br/>
        <w:t>Lực lượng chức năng cho biết, khu vực xảy ra cháy là một bãi gửi xe dưới chân cầu Vĩnh Tuy, khi xảy ra cháy, nhựa và cao su bị cháy khiến khói đen bốc cao hàng chục mét, tỏa ra khắp khu vực gầm cầu Vĩnh Tuy.</w:t>
      </w:r>
      <w:r>
        <w:br/>
        <w:t>Tại hiện trường có hàng trăm xe máy bị thiêu rụi (Ảnh: Văn Thắng).</w:t>
      </w:r>
      <w:r>
        <w:br/>
        <w:t>Nguyên nhân vụ hỏa hoạn đang được tiếp tục làm rõ.</w:t>
      </w:r>
    </w:p>
    <w:p w14:paraId="063A7440" w14:textId="77777777" w:rsidR="004C159C" w:rsidRDefault="00000000">
      <w:r>
        <w:t>🔗 Nguồn: https://dantri.com.vn/thoi-su/ha-noi-chay-bai-gui-xe-gan-cau-vinh-tuy-khoi-den-boc-cao-hang-chuc-met-20250830133700179.htm</w:t>
      </w:r>
    </w:p>
    <w:p w14:paraId="0B8A6417" w14:textId="77777777" w:rsidR="004C159C" w:rsidRDefault="00000000">
      <w:r>
        <w:br/>
        <w:t>--------------------------------------------------------------------------------</w:t>
      </w:r>
      <w:r>
        <w:br/>
      </w:r>
    </w:p>
    <w:p w14:paraId="572E799B" w14:textId="77777777" w:rsidR="004C159C" w:rsidRDefault="00000000">
      <w:pPr>
        <w:pStyle w:val="Heading1"/>
      </w:pPr>
      <w:r>
        <w:t>Xảy ra 3 vụ tai nạn liên hoàn trên cầu Thăng Long, gây ùn tắc hơn 10km</w:t>
      </w:r>
    </w:p>
    <w:p w14:paraId="2CFC1271" w14:textId="77777777" w:rsidR="004C159C" w:rsidRDefault="00000000">
      <w:r>
        <w:t>🕓 Ngày đăng: Thứ sáu, 29/08/2025 - 06:35</w:t>
      </w:r>
    </w:p>
    <w:p w14:paraId="5D5C3870" w14:textId="77777777" w:rsidR="004C159C" w:rsidRDefault="00000000">
      <w:r>
        <w:t>Sáng 29/8, Cục CSGT (C08, Bộ Công an) cho biết, vào giờ tan tầm buổi chiều 28/8, trên tuyến đường Vành đai 3, đoạn qua cầu Thăng Long đã xảy ra liên tiếp 3 vụ tai nạn liên hoàn.</w:t>
      </w:r>
      <w:r>
        <w:br/>
        <w:t>Theo C08, trong số 3 vụ tai nạn liên hoàn, có một vụ va chạm giữa 3 ô tô mang biển kiểm soát: 30H-429.xx, 89A-317.xx và 30A-411.xx. Ngoài ra còn thêm 2 vụ tai nạn liên hoàn khác.</w:t>
      </w:r>
      <w:r>
        <w:br/>
        <w:t>C08 cho biết, 3 vụ tai nạn liên hoàn liên tiếp xảy ra trên cùng tuyến đường đã gây ách tắc kéo dài trên tuyến đường Vành đai 3 hơn 10km từ xã Phúc Thịnh đến phường Cầu Giấy, Hà Nội.</w:t>
      </w:r>
      <w:r>
        <w:br/>
        <w:t>Một vụ tai nạn liên hoàn giữa 3 chiếc ô tô tông nhau trên cầu Thăng Long (Ảnh: Cục CSGT).</w:t>
      </w:r>
      <w:r>
        <w:br/>
        <w:t>Liên quan tới vấn đề này, C08 cho biết đã nhiều lần cảnh báo về việc một số lái xe thiếu ý thức, khi điều khiển phương tiện thường vượt ẩu, luồn lách, sẵn sàng vi phạm các quy tắc giao thông, không giữ khoảng cách an toàn với xe liền trước... dẫn đến va chạm.</w:t>
      </w:r>
      <w:r>
        <w:br/>
        <w:t>"Những người này chỉ biết đến lợi ích cá nhân mình, mà không màng đến cái chung, vì sự an toàn của người khác. Hậu quả của những vụ tai nạn không chỉ dừng ở thiệt hại về tài sản mà còn ảnh hưởng tới sức khỏe, tính mạng người tham gia giao thông khác và hơn nữa là hàng ngàn phương tiện phải đứng im do ùn tắc kéo dài nhiều giờ đồng hồ.</w:t>
      </w:r>
      <w:r>
        <w:br/>
        <w:t>Kéo theo đó là sự tiêu tốn về thời gian của mỗi cá nhân, nhiên liệu, hao mòn phương tiện, ô nhiễm môi trường…", vị đại diện C08 nhấn mạnh.</w:t>
      </w:r>
      <w:r>
        <w:br/>
        <w:t>Đại diện C08 cũng cho hay, Thiếu tướng Đỗ Thanh Bình, Cục trưởng Cục CSGT đã có chỉ đạo đơn vị chức năng nghiên cứu, tham mưu, đề xuất sửa các quy định của pháp luật theo hướng tăng nặng trách nhiệm của các lái xe do vi phạm quy tắc giao thông, gây ra tai nạn để ùn tắc kéo dài.</w:t>
      </w:r>
      <w:r>
        <w:br/>
        <w:t>Từ đó, cảnh sát sẽ căn cứ tùy theo tính chất, mức độ của vụ việc để xử lý nghiêm, với mức phạt tiền ở mức cao nhất đối với khung tiền phạt vi phạm hành chính trong lĩnh vực giao thông đường bộ; đồng thời còn xem xét truy cứu trách nhiệm hình sự đối với hành vi gây cản trở giao thông đường bộ.</w:t>
      </w:r>
    </w:p>
    <w:p w14:paraId="35EE1427" w14:textId="77777777" w:rsidR="004C159C" w:rsidRDefault="00000000">
      <w:r>
        <w:lastRenderedPageBreak/>
        <w:t>🔗 Nguồn: https://dantri.com.vn/thoi-su/xay-ra-3-vu-tai-nan-lien-hoan-tren-cau-thang-long-gay-un-tac-hon-10km-20250829000240654.htm</w:t>
      </w:r>
    </w:p>
    <w:p w14:paraId="0987F27D" w14:textId="77777777" w:rsidR="004C159C" w:rsidRDefault="00000000">
      <w:r>
        <w:br/>
        <w:t>--------------------------------------------------------------------------------</w:t>
      </w:r>
      <w:r>
        <w:br/>
      </w:r>
    </w:p>
    <w:p w14:paraId="3F6E627A" w14:textId="77777777" w:rsidR="004C159C" w:rsidRDefault="00000000">
      <w:pPr>
        <w:pStyle w:val="Heading1"/>
      </w:pPr>
      <w:r>
        <w:t>Đặt 130.000 đồng/suất, công nhân điện lực nhận bữa cơm ngang 40.000 đồng</w:t>
      </w:r>
    </w:p>
    <w:p w14:paraId="08C4BD96" w14:textId="77777777" w:rsidR="004C159C" w:rsidRDefault="00000000">
      <w:r>
        <w:t>🕓 Ngày đăng: Thứ năm, 28/08/2025 - 06:17</w:t>
      </w:r>
    </w:p>
    <w:p w14:paraId="7EA9E01B" w14:textId="77777777" w:rsidR="004C159C" w:rsidRDefault="00000000">
      <w:r>
        <w:t>Những ngày qua trên mạng xã hội Facebook xuất hiện hình ảnh về suất cơm hộp gồm cơm, thịt lợn, giò và rau cải. Theo thông tin đăng tải, đây là suất cơm được một nhà hàng giao theo đặt hàng của Công ty Điện lực Nghệ An, giá 130.000 đồng/suất.</w:t>
      </w:r>
      <w:r>
        <w:br/>
        <w:t>Người đăng tải thông tin cho rằng, suất cơm này chỉ đáng 30.000-40.000 đồng. Với việc đơn vị điện lực đặt hàng trăm suất cơm cho công nhân tham gia khắc phục hậu quả cơn bão Kajiki thì nhà hàng cung cấp suất ăn như thế là “cắn sâu”.</w:t>
      </w:r>
      <w:r>
        <w:br/>
        <w:t>Thông tin về suất cơm do nhà hàng T.L. cung cấp chiều 26/8 được phản ánh trên mạng xã hội (Ảnh: Chụp màn hình).</w:t>
      </w:r>
      <w:r>
        <w:br/>
        <w:t>Theo tìm hiểu, suất cơm này do nhà hàng T.L. (có địa chỉ tại phường Vinh Phú, Nghệ An) cung cấp.</w:t>
      </w:r>
      <w:r>
        <w:br/>
        <w:t>Trao đổi với phóng viên Dân trí, ông L.V.L., chủ nhà hàng cho biết ngày 26/8, nhà hàng được đại diện của Công ty điện lực Nghệ An đặt hơn 200 suất cơm. Hai bên thống nhất giá 130.000 đồng/suất.</w:t>
      </w:r>
      <w:r>
        <w:br/>
        <w:t>Do sau bão, thực phẩm khan hiếm, vợ ông L. không mua được đủ thực phẩm cần thiết, do đó chỉ cung cấp được suất ăn như trên. Chủ nhà hàng khẳng định, suất ăn này là miễn phí, thông tin này đã được phía nhà hàng thông báo đến người đặt cơm.</w:t>
      </w:r>
      <w:r>
        <w:br/>
        <w:t>Lực lượng xung kích của ngành điện ăn cơm trưa ngoài hiện trường để tiết kiệm thời gian, đẩy nhanh tiến độ khắc phục hậu quả bão Kajiki (Ảnh: Hoàng Lam).</w:t>
      </w:r>
      <w:r>
        <w:br/>
        <w:t>Tuy nhiên, khi phóng viên hỏi về thời điểm thông báo việc cung cấp suất ăn miễn phí này, ông L. không đưa ra được câu trả lời dứt khoát. Sau đó, ông L. nói vợ ông có báo với người đặt cơm lúc giao cơm.</w:t>
      </w:r>
      <w:r>
        <w:br/>
        <w:t xml:space="preserve">Nguồn tin của phóng viên Dân trí cho hay, Công ty Điện lực Nghệ An đã đặt nhà hàng T.L. cung cấp suất ăn hỗ trợ cán bộ, công nhân viên và lực lượng xung kích khắc phục hậu quả cơn bão Kajiki trên địa bàn. Yêu cầu đưa ra là các suất ăn phải đảm bảo chất dinh dưỡng cho người lao động làm việc với cường độ cao. </w:t>
      </w:r>
      <w:r>
        <w:br/>
        <w:t>Bởi vậy, khi tiếp nhận thông tin phản ánh từ công nhân đối với suất ăn do nhà hàng T.L. cung cấp, lãnh đạo công ty “rất sửng sốt”. Ngay trong chiều 26/8, đơn vị đã cử người làm việc trực tiếp với nhà hàng.</w:t>
      </w:r>
      <w:r>
        <w:br/>
        <w:t>Tại buổi làm việc, nhà hàng trình bày thực phẩm khan hiếm, không đủ nguyên liệu để chế biến theo yêu cầu và đề xuất giảm giá suất ăn còn 60.000 đồng/suất.</w:t>
      </w:r>
      <w:r>
        <w:br/>
        <w:t xml:space="preserve">Công nhân điện lực đang căng sức xử lý sự cố do bão Kajiki để sớm cấp điện trở lại cho </w:t>
      </w:r>
      <w:r>
        <w:lastRenderedPageBreak/>
        <w:t>khách hàng (Ảnh: Hoàng Lam).</w:t>
      </w:r>
      <w:r>
        <w:br/>
        <w:t>Phía Công ty Điện lực Nghệ An yêu cầu làm rõ vì sao suất ăn không đảm bảo như thống nhất trước đó nhưng nhà hàng không thông báo trước để đơn vị bổ sung khẩu phần ăn khác cho công nhân. Lúc này, đại diện nhà hàng T.L. cho biết sẽ không tính tiền các suất ăn đã cung cấp chiều 26/8.</w:t>
      </w:r>
      <w:r>
        <w:br/>
        <w:t>Mặc dù trưa 27/8, nhà hàng đã cung cấp các suất ăn đảm bảo chất lượng, đáp ứng yêu cầu, nhưng Công ty Điện lực Nghệ An đã quyết định thay đổi nhà cung cấp.</w:t>
      </w:r>
      <w:r>
        <w:br/>
        <w:t>Theo báo cáo của Công ty điện lực Nghệ An, ảnh hưởng của bão Kajiki khiến 148/178 đường dây, 6.440/7.963 trạm biến áp bị mất điện, ảnh hưởng đến hơn 890.000 khách hàng.</w:t>
      </w:r>
      <w:r>
        <w:br/>
        <w:t>Đến 17h ngày 27/8, ngành điện đã khôi phục được 75 đường dây, 4.031 trạm biến áp, cấp điện trở lại cho 558.715 khách hàng. Công ty Điện lực Nghệ An và các đơn vị hỗ trợ đang nỗ lực để đến ngày 30/8, cung cấp điện trở lại cho toàn bộ khách hàng.</w:t>
      </w:r>
      <w:r>
        <w:br/>
        <w:t>Tin tài trợ</w:t>
      </w:r>
    </w:p>
    <w:p w14:paraId="560769FD" w14:textId="77777777" w:rsidR="004C159C" w:rsidRDefault="00000000">
      <w:r>
        <w:t>🔗 Nguồn: https://dantri.com.vn/thoi-su/dat-130000-dongsuat-cong-nhan-dien-luc-nhan-bua-com-ngang-40000-dong-20250827224620486.htm</w:t>
      </w:r>
    </w:p>
    <w:p w14:paraId="7579E440" w14:textId="77777777" w:rsidR="004C159C" w:rsidRDefault="00000000">
      <w:r>
        <w:br/>
        <w:t>--------------------------------------------------------------------------------</w:t>
      </w:r>
      <w:r>
        <w:br/>
      </w:r>
    </w:p>
    <w:p w14:paraId="6036672E" w14:textId="77777777" w:rsidR="004C159C" w:rsidRDefault="00000000">
      <w:pPr>
        <w:pStyle w:val="Heading1"/>
      </w:pPr>
      <w:r>
        <w:t>Sự thật clip người dân "hôi cá" tầm, cá hồi mặc chủ ao la hét ngăn cản</w:t>
      </w:r>
    </w:p>
    <w:p w14:paraId="22213A56" w14:textId="77777777" w:rsidR="004C159C" w:rsidRDefault="00000000">
      <w:r>
        <w:t>🕓 Ngày đăng: Thứ tư, 27/08/2025 - 18:43</w:t>
      </w:r>
    </w:p>
    <w:p w14:paraId="6FC7BAEC" w14:textId="77777777" w:rsidR="004C159C" w:rsidRDefault="00000000">
      <w:r>
        <w:t>Chiều 27/8, trao đổi với phóng viên Dân trí, ông Hoàng Lê Huy, Chủ tịch UBND xã Gia Hội (tỉnh Lào Cai) cho biết, chính quyền đang giao công an xã làm rõ vụ việc xôn xao trên mạng xã hội - người dân "hôi cá" của một chủ trang trại cá tầm, cá hồi trên địa bàn.</w:t>
      </w:r>
      <w:r>
        <w:br/>
        <w:t>Theo ông Huy, do ảnh hưởng của mưa lũ trong những ngày qua, 3 ao nuôi cá tầm, cá hồi của một người phụ nữ trên địa bàn xã bị ảnh hưởng, số lượng cá bị yếu và chết nhiều nên tới sáng nay, chủ trang trại cá đã cho người dân trên địa bàn xã xuống ao, bắt những cá thể cá đã bị chết.</w:t>
      </w:r>
      <w:r>
        <w:br/>
        <w:t>Hình ảnh được cho là chủ ao cá ngăn cản người dân "hôi cá" (Ảnh: Cắt từ clip).</w:t>
      </w:r>
      <w:r>
        <w:br/>
        <w:t>"Tuy nhiên, do số người xuống ao bắt cá đông, họ đã bắt cả những con cá còn sống. Chứng kiến sự việc như vậy, người phụ nữ là chủ trang trại cá đã bức xúc, lên tiếng và xuống cả ao cá để ngăn cản", ông Huy nói.</w:t>
      </w:r>
      <w:r>
        <w:br/>
        <w:t xml:space="preserve">Cũng theo lãnh đạo xã Gia Hội, sau khi sự việc xảy ra, chính quyền đã yêu cầu công an xã vào cuộc để làm rõ sự việc. </w:t>
      </w:r>
      <w:r>
        <w:br/>
        <w:t>Trước đó, trên mạng xã hội xuất hiện đoạn clip ghi lại cảnh hàng chục người mang theo bao tải, túi bóng... nhảy xuống một ao cá để bắt cá tầm, cá hồi. Đáng chú ý, có một phụ nữ được cho là chủ ao cá đã lên tiếng ngăn cản, thậm chí cầm ô đi xuống ao cá để ngăn những người đang bắt cá của mình.</w:t>
      </w:r>
      <w:r>
        <w:br/>
        <w:t>Tuy nhiên, trước sự ngăn cản của người phụ nữ, nhiều người vẫn tiếp tục bắt cá trước sự bất lực của chủ trang trại.</w:t>
      </w:r>
      <w:r>
        <w:br/>
      </w:r>
      <w:r>
        <w:lastRenderedPageBreak/>
        <w:t>Sau khi đoạn clip được đăng tải, rất nhiều người tỏ ra bức xúc trước hành vi "hôi cá" của những người trong đoạn clip nêu trên.</w:t>
      </w:r>
      <w:r>
        <w:br/>
        <w:t>Tin tài trợ</w:t>
      </w:r>
    </w:p>
    <w:p w14:paraId="5C5AED17" w14:textId="77777777" w:rsidR="004C159C" w:rsidRDefault="00000000">
      <w:r>
        <w:t>🔗 Nguồn: https://dantri.com.vn/thoi-su/su-that-clip-nguoi-dan-hoi-ca-tam-ca-hoi-mac-chu-ao-la-het-ngan-can-20250827183052156.htm</w:t>
      </w:r>
    </w:p>
    <w:p w14:paraId="274660DA" w14:textId="77777777" w:rsidR="004C159C" w:rsidRDefault="00000000">
      <w:r>
        <w:br/>
        <w:t>--------------------------------------------------------------------------------</w:t>
      </w:r>
      <w:r>
        <w:br/>
      </w:r>
    </w:p>
    <w:p w14:paraId="51FE4856" w14:textId="77777777" w:rsidR="004C159C" w:rsidRDefault="00000000">
      <w:pPr>
        <w:pStyle w:val="Heading1"/>
      </w:pPr>
      <w:r>
        <w:t>Cây cổ thụ bật gốc đổ đè trúng 2 ô tô trên phố Hà Nội</w:t>
      </w:r>
    </w:p>
    <w:p w14:paraId="2329ED7A" w14:textId="77777777" w:rsidR="004C159C" w:rsidRDefault="00000000">
      <w:r>
        <w:t>🕓 Ngày đăng: Thứ tư, 27/08/2025 - 11:16</w:t>
      </w:r>
    </w:p>
    <w:p w14:paraId="1A8819D2" w14:textId="77777777" w:rsidR="004C159C" w:rsidRDefault="00000000">
      <w:r>
        <w:t>Sáng 27/8, trao đổi với phóng viên Dân trí, chỉ huy Đội CSGT đường bộ số 6 (Phòng CSGT Hà Nội) cho biết, khoảng 4h30 cùng ngày, tại ngõ 1 phố Trung Kính xảy ra vụ cây xanh lớn đổ đè trúng 2 ô tô đang dừng đỗ trên đường.</w:t>
      </w:r>
      <w:r>
        <w:br/>
        <w:t>Theo vị chỉ huy, rất may vụ việc không gây thiệt hại về người. Sau khi nhận tin báo, đơn vị phối hợp với các đơn vị chức năng cử cán bộ tới hiện trường phân luồng giao thông, dọn dẹp cây xanh bị đổ.</w:t>
      </w:r>
      <w:r>
        <w:br/>
        <w:t>Hình ảnh 2 chiếc ô tô bị cây xanh bật gốc đổ, đè trúng (Ảnh: Đình Thành).</w:t>
      </w:r>
      <w:r>
        <w:br/>
        <w:t>Tại hiện trường, hai chiếc ô tô, một xe mang BKS 30F-665.xx và một xe màu đỏ chưa rõ biển, bị cây đè hư hỏng nặng.</w:t>
      </w:r>
      <w:r>
        <w:br/>
        <w:t>Đến khoảng 9h30, Công ty cây xanh Hà Nội đã điều động một xe cẩu cỡ lớn đến hiện trường để cắt cây gãy đổ.</w:t>
      </w:r>
      <w:r>
        <w:br/>
        <w:t>Trước đó vào sáng 26/8, một cây cổ thụ ở nút Trần Phú - Chu Văn An (phường Ba Đình) cũng bị bật gốc đè trúng 2 ô tô. Rất may vụ việc không gây thương vong về người.</w:t>
      </w:r>
      <w:r>
        <w:br/>
        <w:t>Chiếc ô tô màu trắng bị đổ, đè trúng phần nắp capo (Ảnh: Đình Thành).</w:t>
      </w:r>
      <w:r>
        <w:br/>
        <w:t>Lãnh đạo Trung tâm Dự báo khí tượng thủy văn quốc gia cho biết sáng 27/8, vùng áp thấp trên vùng biển phía Đông khu vực Bắc Biển Đông đã mạnh lên thành áp thấp nhiệt đới. Lúc 10h, tâm áp thấp nhiệt đới mạnh cấp 6 (39-49km/giờ), giật cấp 8 và di chuyển theo hướng Tây Tây Nam với tốc độ 10-15km/h.</w:t>
      </w:r>
      <w:r>
        <w:br/>
        <w:t>Dự báo trong 1-2 ngày tới, áp thấp nhiệt đới di chuyển theo hướng Tây, hướng về phía đất liền nước ta. Hiện khả năng mạnh lên thành bão chưa cao, có thể vào gần bờ suy yếu thành vùng áp thấp.</w:t>
      </w:r>
      <w:r>
        <w:br/>
        <w:t>Tin tài trợ</w:t>
      </w:r>
    </w:p>
    <w:p w14:paraId="72533F1D" w14:textId="77777777" w:rsidR="004C159C" w:rsidRDefault="00000000">
      <w:r>
        <w:t>🔗 Nguồn: https://dantri.com.vn/thoi-su/cay-co-thu-bat-goc-do-de-trung-2-o-to-tren-pho-ha-noi-20250827111018395.htm</w:t>
      </w:r>
    </w:p>
    <w:p w14:paraId="7EA933B7" w14:textId="77777777" w:rsidR="004C159C" w:rsidRDefault="00000000">
      <w:r>
        <w:br/>
        <w:t>--------------------------------------------------------------------------------</w:t>
      </w:r>
      <w:r>
        <w:br/>
      </w:r>
    </w:p>
    <w:p w14:paraId="3C32012C" w14:textId="77777777" w:rsidR="004C159C" w:rsidRDefault="00000000">
      <w:pPr>
        <w:pStyle w:val="Heading1"/>
      </w:pPr>
      <w:r>
        <w:lastRenderedPageBreak/>
        <w:t>Khoảnh khắc tài xế ô tô thoát chết trong gang tấc khi qua điểm sạt lở</w:t>
      </w:r>
    </w:p>
    <w:p w14:paraId="6563BB0A" w14:textId="77777777" w:rsidR="004C159C" w:rsidRDefault="00000000">
      <w:r>
        <w:t>🕓 Ngày đăng: Thứ tư, 27/08/2025 - 10:37</w:t>
      </w:r>
    </w:p>
    <w:p w14:paraId="3E0B6877" w14:textId="77777777" w:rsidR="004C159C" w:rsidRDefault="00000000">
      <w:r>
        <w:t>Sáng 27/8, trao đổi với phóng viên Dân trí, ông Vũ Xuân Quý, Chủ tịch UBND xã Tả Phìn (tỉnh Lào Cai), cho biết, khoảng 9h30 cùng ngày, tại km120 trên quốc lộ 4D, đoạn qua địa bàn xã xảy ra vụ sạt lở đất nghiêm trọng, khiến hàng trăm m3 đất đá từ taluy dương đổ xuống đường.</w:t>
      </w:r>
      <w:r>
        <w:br/>
        <w:t>Theo ông Quý, vào thời gian trên, một ô tô tải BKS 24C-104.27 vừa di chuyển qua đoạn đường nêu trên thì bất ngờ đất đá từ trên taluy ầm ầm đổ xuống. Rất may khi chiếc ô tô vừa di chuyển qua thì đất đá ập xuống, chiếc xe cùng tài xế thoát nạn.</w:t>
      </w:r>
      <w:r>
        <w:br/>
        <w:t>Khoảnh khắc chiếc ô tô tải vừa di chuyển qua thì đất đá ào ào đổ ụp xuống đường (Ảnh: Cắt từ clip).</w:t>
      </w:r>
      <w:r>
        <w:br/>
        <w:t>"Vụ việc rất may không gây thiệt hại về người. Đây là một điểm sạt lở cũ trước đó từ ngày 1/7, tới nay lại sạt lở tiếp do mưa lớn kéo dài. Sau khi nhận tin báo, chính quyền địa phương đã huy động nhân lực, máy móc tới để khai thông tuyến đường, tránh ùn tắc cục bộ", ông Quý nói.</w:t>
      </w:r>
      <w:r>
        <w:br/>
        <w:t>Trước đó, vào sáng cùng ngày, mạng xã hội lan truyền đoạn clip ghi lại cảnh một chiếc ô tô tải may mắn thoát nạn khi vừa đi qua điểm sạt lở tại km120 quốc lộ 4D.</w:t>
      </w:r>
      <w:r>
        <w:br/>
        <w:t>Theo hình ảnh clip ghi lại, khi chiếc ô tô tải vừa di chuyển qua đoạn đường nêu trên thì bất ngờ đất đá, bùn đất ào ào từ taluy đổ xuống, vùi lấp cả một đoạn đường. Rất may tài xế và chiếc ô tô đã kịp thoát nạn trong gang tấc.</w:t>
      </w:r>
      <w:r>
        <w:br/>
        <w:t>Sau khi đoạn clip được đăng tải, rất nhiều người tỏ ra hồi hộp và cho rằng tài xế ô tô tải đã rất may mắn khi thoát được vụ sạt lở.</w:t>
      </w:r>
      <w:r>
        <w:br/>
        <w:t>Tin tài trợ</w:t>
      </w:r>
    </w:p>
    <w:p w14:paraId="56B38468" w14:textId="77777777" w:rsidR="004C159C" w:rsidRDefault="00000000">
      <w:r>
        <w:t>🔗 Nguồn: https://dantri.com.vn/thoi-su/khoanh-khac-tai-xe-o-to-thoat-chet-trong-gang-tac-khi-qua-diem-sat-lo-20250827103019355.htm</w:t>
      </w:r>
    </w:p>
    <w:p w14:paraId="3FEB6831" w14:textId="77777777" w:rsidR="004C159C" w:rsidRDefault="00000000">
      <w:r>
        <w:br/>
        <w:t>--------------------------------------------------------------------------------</w:t>
      </w:r>
      <w:r>
        <w:br/>
      </w:r>
    </w:p>
    <w:p w14:paraId="4508F48B" w14:textId="77777777" w:rsidR="004C159C" w:rsidRDefault="00000000">
      <w:pPr>
        <w:pStyle w:val="Heading1"/>
      </w:pPr>
      <w:r>
        <w:t>Xôn xao hình ảnh nữ du khách nước ngoài khỏa thân đi trên phố Nha Trang</w:t>
      </w:r>
    </w:p>
    <w:p w14:paraId="039A630C" w14:textId="77777777" w:rsidR="004C159C" w:rsidRDefault="00000000">
      <w:r>
        <w:t>🕓 Ngày đăng: Thứ ba, 26/08/2025 - 17:22</w:t>
      </w:r>
    </w:p>
    <w:p w14:paraId="54D68213" w14:textId="77777777" w:rsidR="004C159C" w:rsidRDefault="00000000">
      <w:r>
        <w:t>Chiều 26/8, lãnh đạo UBND phường Nam Nha Trang, tỉnh Khánh Hòa cho biết có tiếp nhận thông tin một người phụ nữ nước ngoài khỏa thân đi trên đường phố ở địa phương này.</w:t>
      </w:r>
      <w:r>
        <w:br/>
        <w:t>Theo vị lãnh đạo địa phương, cơ quan chức năng đang xác minh để có xử lý theo quy định.</w:t>
      </w:r>
      <w:r>
        <w:br/>
        <w:t>Hình ảnh người phụ nữ nước ngoài khỏa thân đi trên đường phố Nha Trang được chia sẻ trên mạng xã hội (Ảnh: Chụp lại màn hình).</w:t>
      </w:r>
      <w:r>
        <w:br/>
        <w:t xml:space="preserve">Trước đó, vào tối 25/8, trên mạng xã hội Facebook lan truyền clip một phụ nữ nước ngoài khỏa thân, đi trên đường xuống cảng du lịch Nha Trang (phường Nam Nha Trang). Khi đi </w:t>
      </w:r>
      <w:r>
        <w:lastRenderedPageBreak/>
        <w:t>trên đường, người phụ nữ này còn xô ngã một số xe máy đang đậu bên lề đường.</w:t>
      </w:r>
      <w:r>
        <w:br/>
        <w:t>Phường Nha Trang từng liên tiếp ghi nhận các trường hợp du khách nước ngoài có các hành vi vi phạm pháp luật đến mức phải xử lý.</w:t>
      </w:r>
      <w:r>
        <w:br/>
        <w:t>Cụ thể, hồi đầu tháng 8, nam du khách nước ngoài có hành vi đấm vào mặt một Trung tá Cảnh sát giao thông thuộc Công an tỉnh Khánh Hòa khi người này đang làm nhiệm vụ.</w:t>
      </w:r>
      <w:r>
        <w:br/>
        <w:t>Ngày 8/8, Cơ quan Cảnh sát điều tra Công an tỉnh Khánh Hòa đã tống đạt quyết định tạm giữ hình sự đối với nam du khách trên để điều tra về hành vi chống người thi hành công vụ.</w:t>
      </w:r>
      <w:r>
        <w:br/>
        <w:t>Ngày 20/8, mạng xã hội tiếp tục lan truyền clip một người nước ngoài lái mô tô phân khối lớn, lạng lách, đánh võng, tạt đầu ô tô trên đường Trần Phú, thuộc phường Nha Trang.</w:t>
      </w:r>
      <w:r>
        <w:br/>
        <w:t>Các cơ quan chức năng tỉnh Khánh Hòa đã vào cuộc xác minh, truy tìm để xử lý người đàn ông này. Tuy nhiên, đến ngày 22/8, người này đã xuất cảnh sang Trung Quốc nên chưa thể xử lý.</w:t>
      </w:r>
    </w:p>
    <w:p w14:paraId="4448EE04" w14:textId="77777777" w:rsidR="004C159C" w:rsidRDefault="00000000">
      <w:r>
        <w:t>🔗 Nguồn: https://dantri.com.vn/thoi-su/xon-xao-hinh-anh-nu-du-khach-nuoc-ngoai-khoa-than-di-tren-pho-nha-trang-20250826170642624.htm</w:t>
      </w:r>
    </w:p>
    <w:p w14:paraId="3CDFE47F" w14:textId="77777777" w:rsidR="004C159C" w:rsidRDefault="00000000">
      <w:r>
        <w:br/>
        <w:t>--------------------------------------------------------------------------------</w:t>
      </w:r>
      <w:r>
        <w:br/>
      </w:r>
    </w:p>
    <w:p w14:paraId="744DBC31" w14:textId="77777777" w:rsidR="004C159C" w:rsidRDefault="00000000">
      <w:pPr>
        <w:pStyle w:val="Heading1"/>
      </w:pPr>
      <w:r>
        <w:t>Xác minh clip 2 ô tô dừng trên quốc lộ 1A, 2 người đàn ông đuổi đánh nhau</w:t>
      </w:r>
    </w:p>
    <w:p w14:paraId="65399EC2" w14:textId="77777777" w:rsidR="004C159C" w:rsidRDefault="00000000">
      <w:r>
        <w:t>🕓 Ngày đăng: Thứ ba, 26/08/2025 - 14:54</w:t>
      </w:r>
    </w:p>
    <w:p w14:paraId="6E8C5529" w14:textId="77777777" w:rsidR="004C159C" w:rsidRDefault="00000000">
      <w:r>
        <w:t>Ngày 26/8, theo nguồn tin của phóng viên Dân trí, cơ quan chức năng xã Vĩnh Lợi (tỉnh Cà Mau) đang tiếp tục làm rõ vụ ô tô khách và ô tô 7 chỗ dừng trên quốc lộ 1A, sau đó xảy ra việc 2 người đàn ông xô xát nhau.</w:t>
      </w:r>
      <w:r>
        <w:br/>
        <w:t>Hai ô tô dừng trên quốc lộ 1A, xuất hiện cảnh 2 người đàn ông xô xát nhau (Ảnh cắt từ clip: Facebook B.T).</w:t>
      </w:r>
      <w:r>
        <w:br/>
        <w:t>Trước đó, ngày 25/8, một tài khoản Facebook đăng tải clip dài hơn một phút, kèm thông tin: "Mâu thuẫn giữa xe khách và xe 7 chỗ gần vòng xoay ngã 5 tượng đài. Bác tài… rượt thấy sợ quá".</w:t>
      </w:r>
      <w:r>
        <w:br/>
        <w:t>Hình ảnh trong clip cho thấy, ô tô khách màu xanh và ô tô 7 chỗ màu trắng dừng ngay trên quốc lộ 1A, hướng từ Cà Mau lên Cần Thơ. Sau đó, một người mặc áo màu xanh (đi bên ô tô khách) và một người mặc áo màu đen (đi bên ô tô 7 chỗ) giống như đang cự cãi rồi xô xát, đuổi đánh nhau.</w:t>
      </w:r>
      <w:r>
        <w:br/>
        <w:t>Người đàn ông mặc áo màu xanh bất ngờ dùng tay đánh trúng người mặc áo màu đen. Mặc dù có người can ngăn, nhưng sau đó người mặc áo màu xanh rượt đuổi người đàn ông áo màu đen chạy vào một trạm xăng.</w:t>
      </w:r>
      <w:r>
        <w:br/>
        <w:t xml:space="preserve">Một lúc sau, cả 2 bên mới lên ô tô rời đi. </w:t>
      </w:r>
      <w:r>
        <w:br/>
        <w:t>Clip đăng tải đã nhận được hàng trăm lượt bình luận của người dùng mạng xã hội, nhận định 2 người đàn ông có thể chỉ vì những va chạm nhỏ khi đi trên đường mà hành xử quá hung hăng.</w:t>
      </w:r>
    </w:p>
    <w:p w14:paraId="18ABFA30" w14:textId="77777777" w:rsidR="004C159C" w:rsidRDefault="00000000">
      <w:r>
        <w:lastRenderedPageBreak/>
        <w:t>🔗 Nguồn: https://dantri.com.vn/thoi-su/xac-minh-clip-2-o-to-dung-tren-quoc-lo-1a-2-nguoi-dan-ong-duoi-danh-nhau-20250826123955291.htm</w:t>
      </w:r>
    </w:p>
    <w:p w14:paraId="18A9B352" w14:textId="77777777" w:rsidR="004C159C" w:rsidRDefault="00000000">
      <w:r>
        <w:br/>
        <w:t>--------------------------------------------------------------------------------</w:t>
      </w:r>
      <w:r>
        <w:br/>
      </w:r>
    </w:p>
    <w:p w14:paraId="415106E3" w14:textId="77777777" w:rsidR="004C159C" w:rsidRDefault="00000000">
      <w:pPr>
        <w:pStyle w:val="Heading1"/>
      </w:pPr>
      <w:r>
        <w:t>Nước lũ tràn qua khách sạn ở đèo Khau Phạ cuốn trôi nhiều ao cá tầm, cá hồi</w:t>
      </w:r>
    </w:p>
    <w:p w14:paraId="5C8211D9" w14:textId="77777777" w:rsidR="004C159C" w:rsidRDefault="00000000">
      <w:r>
        <w:t>🕓 Ngày đăng: Thứ ba, 26/08/2025 - 13:28</w:t>
      </w:r>
    </w:p>
    <w:p w14:paraId="04F39471" w14:textId="77777777" w:rsidR="004C159C" w:rsidRDefault="00000000">
      <w:r>
        <w:t>Ngày 26/8, trao đổi với phóng viên Dân trí, ông Hoàng Trọng Nghĩa, Chủ tịch UBND xã Tú Lệ (tỉnh Lào Cai) cho biết, khoảng 9h cùng ngày, tại một khách sạn nằm trên đèo Khau Phạ, sát quốc lộ 32 thuộc địa bàn xã Tú Lệ xảy ra tình trạng nước lũ tràn qua khu vực khách sạn, cuốn trôi nhiều ao cá tầm, cá hồi giống.</w:t>
      </w:r>
      <w:r>
        <w:br/>
        <w:t>Nước lũ tràn về, cuốn trôi nhiều ao cá giống của khách sạn trên đèo Khau Phạ (Ảnh: Yên Bái).</w:t>
      </w:r>
      <w:r>
        <w:br/>
        <w:t>Theo ông Nghĩa, khu vực khách sạn nêu trên được xây dựng gần một thác nước, chủ khách sạn tận dụng suối nước để nuôi cá kết hợp kinh doanh khách sạn. Hiện tại chưa có số liệu thống kê cụ thể về tài sản. Vụ việc cũng không gây thiệt hại về người.</w:t>
      </w:r>
      <w:r>
        <w:br/>
        <w:t>Lãnh đạo UBND xã Tú Lệ cho hay, trận mưa lớn kéo dài từ đêm 25, tới rạng sáng 26/8 đã khiến nước lũ dâng cao, chính quyền đã di dời hơn 10 hộ dân trong khu vực có nguy cơ bị sạt lở tới nơi an toàn.</w:t>
      </w:r>
      <w:r>
        <w:br/>
        <w:t>Chính quyền địa phương cho biết khách sạn xây dựng cạnh một dòng thác để tận dụng nước nuôi cá tầm, cá hồi giống (Ảnh: Yên Bái).</w:t>
      </w:r>
      <w:r>
        <w:br/>
        <w:t>Công an tỉnh Lào Cai cho biết, hiện nay trên địa bàn tỉnh tiếp tục có mưa to và rất to. Nước lũ tại một số dòng sông, suối chảy trên địa bàn các xã lên nhanh và dâng cao. Công an các xã trên địa bàn tỉnh khẩn trương triển khai các biện pháp ứng phó, sẵn sàng hỗ trợ người dân trong tình huống khẩn cấp.</w:t>
      </w:r>
      <w:r>
        <w:br/>
        <w:t>Cũng trong sáng nay, mưa lớn kéo dài trên địa bàn xã Sơn Lương (Lào Cai) khiến nhiều thôn đã bị cô lập.</w:t>
      </w:r>
      <w:r>
        <w:br/>
        <w:t>Trước tình hình trên, Thường trực Đảng ủy, UBND xã Sơn Lương đã chỉ đạo Ban Chỉ huy Phòng, chống thiên tai - Tìm kiếm cứu nạn xã khẩn trương kiểm tra, đôn đốc, tổ chức di dời người dân và tài sản ra khỏi vùng nguy hiểm; tuyệt đối không để người dân lưu trú hoặc di chuyển qua khu vực nguy hiểm.</w:t>
      </w:r>
      <w:r>
        <w:br/>
        <w:t>Tin tài trợ</w:t>
      </w:r>
    </w:p>
    <w:p w14:paraId="0F926807" w14:textId="77777777" w:rsidR="004C159C" w:rsidRDefault="00000000">
      <w:r>
        <w:t>🔗 Nguồn: https://dantri.com.vn/thoi-su/nuoc-lu-tran-qua-khach-san-o-deo-khau-pha-cuon-troi-nhieu-ao-ca-tam-ca-hoi-20250826132318672.htm</w:t>
      </w:r>
    </w:p>
    <w:p w14:paraId="7EAD9820" w14:textId="77777777" w:rsidR="004C159C" w:rsidRDefault="00000000">
      <w:r>
        <w:br/>
        <w:t>--------------------------------------------------------------------------------</w:t>
      </w:r>
      <w:r>
        <w:br/>
      </w:r>
    </w:p>
    <w:p w14:paraId="64B1FDAE" w14:textId="77777777" w:rsidR="004C159C" w:rsidRDefault="00000000">
      <w:pPr>
        <w:pStyle w:val="Heading1"/>
      </w:pPr>
      <w:r>
        <w:lastRenderedPageBreak/>
        <w:t>Bác thông tin chủ tịch phường bị bắt, thu giữ hàng chục tỷ đồng và sổ đỏ</w:t>
      </w:r>
    </w:p>
    <w:p w14:paraId="1B5DF85F" w14:textId="77777777" w:rsidR="004C159C" w:rsidRDefault="00000000">
      <w:r>
        <w:t>🕓 Ngày đăng: Thứ ba, 26/08/2025 - 12:23</w:t>
      </w:r>
    </w:p>
    <w:p w14:paraId="7F0E0729" w14:textId="77777777" w:rsidR="004C159C" w:rsidRDefault="00000000">
      <w:r>
        <w:t>Ngày 26/8, thông tin từ Sở Văn hóa và Thể thao thành phố Huế, đơn vị đang phối hợp với các cơ quan chức năng làm rõ tài khoản mạng xã hội TikTok đăng tải thông tin bịa đặt, chưa được kiểm chứng.</w:t>
      </w:r>
      <w:r>
        <w:br/>
        <w:t>Trước đó, tài khoản TikTok có tên Pháp luật &amp; Cuộc sống đăng tải hình ảnh kèm nội dung: ngày 25/8, cơ quan chức năng bắt giữ người trong trường hợp khẩn cấp đối với ông Trần Văn Trung, một chủ tịch phường thuộc thành phố Huế về hành vi lạm dụng chức vụ chiếm đoạt tài sản, trốn thuế và nhận hối lộ.</w:t>
      </w:r>
      <w:r>
        <w:br/>
        <w:t>Thông tin một chủ tịch phường ở Huế bị bắt giữ vì lợi dụng chức vụ, nhận hối lộ là sai sự thật (Ảnh: Chụp lại màn hình điện thoại).</w:t>
      </w:r>
      <w:r>
        <w:br/>
        <w:t>Tài khoản này còn bịa đặt, cơ quan chức năng đã khám xét nơi làm việc, nhà riêng của vị cán bộ, qua đó thu giữ nhiều hồ sơ khống, 85 tỷ đồng tiền mặt cùng 95 cây vàng và 52 sổ đỏ đứng tên người thân trong gia đình.</w:t>
      </w:r>
      <w:r>
        <w:br/>
        <w:t>Nội dung đăng tải đã thu hút hàng nghìn lượt xem, lượt thích và bình luận, gây hoang mang dư luận.</w:t>
      </w:r>
      <w:r>
        <w:br/>
        <w:t>Sở Văn hóa và Thể thao thành phố Huế khẳng định đây là tin giả, sai sự thật, gây ảnh hưởng xấu đến hình ảnh đội ngũ cán bộ và thành phố này.</w:t>
      </w:r>
      <w:r>
        <w:br/>
        <w:t>Qua kiểm tra lịch sử, Sở Văn hóa và Thể thao thành phố Huế không tìm thấy số điện thoại, địa chỉ để liên lạc của tài khoản TikTok nói trên.</w:t>
      </w:r>
      <w:r>
        <w:br/>
        <w:t>Các nội dung được đăng tải trên tài khoản đều có cùng mô típ là sử dụng các hình ảnh, clip từ các cơ quan hành pháp, lồng ghép nội dung bắt giữ lãnh đạo, cán bộ địa phương vì các hành vi gây hậu quả nghiêm trọng, tham ô tham nhũng,...</w:t>
      </w:r>
      <w:r>
        <w:br/>
        <w:t>Theo danh sách chủ tịch UBND 40 xã, phường thuộc thành phố Huế được công khai, hiện không có người nào tên là Trần Văn Trung.</w:t>
      </w:r>
      <w:r>
        <w:br/>
        <w:t>Tin tài trợ</w:t>
      </w:r>
    </w:p>
    <w:p w14:paraId="5835A801" w14:textId="77777777" w:rsidR="004C159C" w:rsidRDefault="00000000">
      <w:r>
        <w:t>🔗 Nguồn: https://dantri.com.vn/thoi-su/bac-thong-tin-chu-tich-phuong-bi-bat-thu-giu-hang-chuc-ty-dong-va-so-do-20250826115958550.htm</w:t>
      </w:r>
    </w:p>
    <w:p w14:paraId="1D7B0ECC" w14:textId="77777777" w:rsidR="004C159C" w:rsidRDefault="00000000">
      <w:r>
        <w:br/>
        <w:t>--------------------------------------------------------------------------------</w:t>
      </w:r>
      <w:r>
        <w:br/>
      </w:r>
    </w:p>
    <w:p w14:paraId="14F3792F" w14:textId="77777777" w:rsidR="004C159C" w:rsidRDefault="00000000">
      <w:pPr>
        <w:pStyle w:val="Heading1"/>
      </w:pPr>
      <w:r>
        <w:t>Đại úy CSGT làm nhiệm vụ A80 dưới mưa lớn được người dân che ô</w:t>
      </w:r>
    </w:p>
    <w:p w14:paraId="5B7CC814" w14:textId="77777777" w:rsidR="004C159C" w:rsidRDefault="00000000">
      <w:r>
        <w:t>🕓 Ngày đăng: Thứ hai, 25/08/2025 - 22:25</w:t>
      </w:r>
    </w:p>
    <w:p w14:paraId="5D149675" w14:textId="77777777" w:rsidR="004C159C" w:rsidRDefault="00000000">
      <w:r>
        <w:t>Ngày 24/8, trên mạng xuất hiện đoạn clip ghi lại cảnh một cán bộ CSGT đang làm nhiệm vụ A80 trên đường, tuy nhiên lúc này trời đổ mưa rất lớn, anh CSGT vẫn đứng làm nhiệm vụ.</w:t>
      </w:r>
      <w:r>
        <w:br/>
        <w:t>Thấy vậy, một người phụ nữ đã cầm ô, chạy ra chỗ cán bộ CSGT đứng trên đường và che cho anh này. Đoạn clip sau khi được đăng tải lên mạng xã hội đã lan truyền mạnh mẽ, thu hút 10 triệu lượt xem và hàng nghìn bình luận.</w:t>
      </w:r>
      <w:r>
        <w:br/>
      </w:r>
      <w:r>
        <w:lastRenderedPageBreak/>
        <w:t>Đoạn clip sau khi được đăng tải đã thu hút 10 triệu lượt xem, hàng nghìn lượt bình luận (Ảnh chụp màn hình).</w:t>
      </w:r>
      <w:r>
        <w:br/>
        <w:t>Qua tìm hiểu được biết, đoạn clip nêu trên do người dân ghi lại tại khu vực đường Phan Đình Phùng (xã Đan Phượng, Hà Nội) vào chiều 24/8.</w:t>
      </w:r>
      <w:r>
        <w:br/>
        <w:t>Trao đổi với phóng viên, Trung tá Phạm Văn Luyến, Đội trưởng Đội CSGT đường bộ số 9 (Phòng CSGT Công an TP Hà Nội) xác nhận, cán bộ CSGT đứng làm nhiệm vụ trong video trên mạng là Đại uý Nguyễn Thanh Bình (SN 1987, cán bộ Phòng CSGT Công an tỉnh Phú Thọ, tăng cường cho Công an TP Hà Nội thực hiện nhiệm vụ A80).</w:t>
      </w:r>
      <w:r>
        <w:br/>
        <w:t>Hình ảnh người phụ nữ dùng ô che cho Đại úy CSGT làm nhiệm vụ dưới trời mưa lan toả mạnh mẽ trên mạng xã hội (Ảnh: Cắt từ clip).</w:t>
      </w:r>
      <w:r>
        <w:br/>
        <w:t>Theo Trung tá Luyến, vào chiều 24/8, Đại uý Bình được phân công làm nhiệm vụ bảo vệ đoàn xe chở các khối quân nhân tham gia diễu binh tại khu vực 90 Phan Đình Phùng. Tới khoảng 15h cùng ngày, trời bất ngờ đổ mưa.</w:t>
      </w:r>
      <w:r>
        <w:br/>
        <w:t>Tuy nhiên, khi thấy đoàn diễu binh đã gần đến vị trí bảo vệ, Đại úy Bình không rời vị trí để mặc áo mưa, chấp nhận ướt mưa để hoàn thành nhiệm vụ.</w:t>
      </w:r>
      <w:r>
        <w:br/>
        <w:t>"Chứng kiến hình ảnh đó, một người phụ nữ trong đoàn người đứng xem đã chạy đến, dùng ô che cho Đại úy Bình tiếp tục công việc. Khoảnh khắc này đã được ghi lại, lan toả mạnh mẽ trên mạng xã hội, chỉ trong thời gian ngắn đã có 10 triệu lượt xem, hàng nghìn lượt bình luận, chia sẻ", Trung tá Luyến nói.</w:t>
      </w:r>
      <w:r>
        <w:br/>
        <w:t>Tin tài trợ</w:t>
      </w:r>
    </w:p>
    <w:p w14:paraId="79DCF59F" w14:textId="77777777" w:rsidR="004C159C" w:rsidRDefault="00000000">
      <w:r>
        <w:t>🔗 Nguồn: https://dantri.com.vn/thoi-su/dai-uy-csgt-lam-nhiem-vu-a80-duoi-mua-lon-duoc-nguoi-dan-che-o-20250825222001326.htm</w:t>
      </w:r>
    </w:p>
    <w:p w14:paraId="2CC7BCEA" w14:textId="77777777" w:rsidR="004C159C" w:rsidRDefault="00000000">
      <w:r>
        <w:br/>
        <w:t>--------------------------------------------------------------------------------</w:t>
      </w:r>
      <w:r>
        <w:br/>
      </w:r>
    </w:p>
    <w:p w14:paraId="05A72312" w14:textId="77777777" w:rsidR="004C159C" w:rsidRDefault="00000000">
      <w:pPr>
        <w:pStyle w:val="Heading1"/>
      </w:pPr>
      <w:r>
        <w:t>Khoảnh khắc cán bộ xã vượt lũ dữ đưa dân bản đến nơi an toàn</w:t>
      </w:r>
    </w:p>
    <w:p w14:paraId="77F916A5" w14:textId="77777777" w:rsidR="004C159C" w:rsidRDefault="00000000">
      <w:r>
        <w:t>🕓 Ngày đăng: Thứ hai, 25/08/2025 - 15:03</w:t>
      </w:r>
    </w:p>
    <w:p w14:paraId="29E69F1F" w14:textId="77777777" w:rsidR="004C159C" w:rsidRDefault="00000000">
      <w:r>
        <w:t>Một đoạn video ghi lại cảnh cán bộ xã Nhôn Mai (Nghệ An) ngày 24/8 vượt lũ đưa dân bản Phá Mựt đến nơi an toàn được lan truyền trên mạng, thu hút sự quan tâm của nhiều người.</w:t>
      </w:r>
      <w:r>
        <w:br/>
        <w:t>Nội dung video ghi lại hình ảnh những cán bộ lần từng bước lội qua dòng nước lũ đục ngầu nguy hiểm để đưa dân ra nơi an toàn.</w:t>
      </w:r>
      <w:r>
        <w:br/>
        <w:t>Ông Lê Hồng Thái - Chủ tịch UBND xã Nhôn Mai - cho biết, trong đợt sơ tán lần này, xã phải huy động tối đa lực lượng xuống các bản để vận động, hỗ trợ nhân dân.</w:t>
      </w:r>
      <w:r>
        <w:br/>
        <w:t>Cán bộ xã vượt lũ dữ đưa dân bản đến nơi an toàn (Video: Nguyễn Viết).</w:t>
      </w:r>
      <w:r>
        <w:br/>
        <w:t>“Chúng tôi đã cử cán bộ xuống toàn bộ 21 bản để phối hợp với ban quản lý bản trực tiếp di dời dân. Phương châm là không để bất kỳ ai ở lại vùng nguy hiểm”, ông Thái nói.</w:t>
      </w:r>
      <w:r>
        <w:br/>
        <w:t>Chủ tịch UBND xã Nhôn Mai chia sẻ thêm: “Mưa lớn vẫn tiếp diễn, nguy cơ sạt lở và lũ quét luôn rình rập, vì thế toàn bộ gần 1.000 nhân khẩu đã được sơ tán đến nơi an toàn”.</w:t>
      </w:r>
      <w:r>
        <w:br/>
        <w:t xml:space="preserve">Theo báo cáo của UBND xã Nhôn Mai, chiều 23, 24/8, chính quyền địa phương phối hợp với </w:t>
      </w:r>
      <w:r>
        <w:lastRenderedPageBreak/>
        <w:t>công an, bộ đội biên phòng và lực lượng dân quân đã tổ chức sơ tán người dân ở các bản có nguy cơ cao đến nơi an toàn nhất.</w:t>
      </w:r>
      <w:r>
        <w:br/>
        <w:t>Trong đó, bản Phá Mựt có 85 nhân khẩu được đưa đến khu vực hội chợ xã; 17 hộ khác cũng được di chuyển về chợ trung tâm xã. Người dân ở các bản Piêng Cọc, Xói Voi, Huồi Tố 2 cùng hàng trăm hộ dân tại các điểm xung yếu khác được sơ tán đến nhà cộng đồng, trường học, trụ sở xã.</w:t>
      </w:r>
      <w:r>
        <w:br/>
        <w:t>Nhôn Mai là xã biên giới đặc biệt khó khăn, vừa trải qua trận lũ quét cuối tháng 7, chịu thiệt hại nặng nề. Khi địa phương còn chưa kịp khắc phục hậu quả, nay lại tiếp tục hứng chịu mưa lớn do hoàn lưu bão Kajiki.</w:t>
      </w:r>
      <w:r>
        <w:br/>
        <w:t>Tin tài trợ</w:t>
      </w:r>
    </w:p>
    <w:p w14:paraId="0F732063" w14:textId="77777777" w:rsidR="004C159C" w:rsidRDefault="00000000">
      <w:r>
        <w:t>🔗 Nguồn: https://dantri.com.vn/thoi-su/khoanh-khac-can-bo-xa-vuot-lu-du-dua-dan-ban-den-noi-an-toan-20250825143021366.htm</w:t>
      </w:r>
    </w:p>
    <w:p w14:paraId="4EAE2B50" w14:textId="77777777" w:rsidR="004C159C" w:rsidRDefault="00000000">
      <w:r>
        <w:br/>
        <w:t>--------------------------------------------------------------------------------</w:t>
      </w:r>
      <w:r>
        <w:br/>
      </w:r>
    </w:p>
    <w:p w14:paraId="0AC0827E" w14:textId="77777777" w:rsidR="004C159C" w:rsidRDefault="00000000">
      <w:pPr>
        <w:pStyle w:val="Heading1"/>
      </w:pPr>
      <w:r>
        <w:t>Hà Nội: Xử phạt tài xế điều khiển xe khách đi lên cầu vượt Tây Sơn</w:t>
      </w:r>
    </w:p>
    <w:p w14:paraId="165ADADE" w14:textId="77777777" w:rsidR="004C159C" w:rsidRDefault="00000000">
      <w:r>
        <w:t>🕓 Ngày đăng: Thứ hai, 25/08/2025 - 12:02</w:t>
      </w:r>
    </w:p>
    <w:p w14:paraId="368B27E1" w14:textId="77777777" w:rsidR="004C159C" w:rsidRDefault="00000000">
      <w:r>
        <w:t>Sáng 25/8, Phòng CSGT Hà Nội cho biết, Đội CSGT đường bộ số 3 (Phòng CSGT Công an TP Hà Nội) vừa lập biên bản xử phạt tài xế L.V.V. (SN 1967, trú tại Hải Phòng) do có hành vi điều khiển ô tô khách đi lên cầu vượt Tây Sơn - Thái Hà.</w:t>
      </w:r>
      <w:r>
        <w:br/>
        <w:t>Theo Nghị định 168/2024, tài xế V. sẽ bị phạt tiền từ 4 đến 6 triệu đồng và bị trừ 2 điểm trên giấy phép lái xe.</w:t>
      </w:r>
      <w:r>
        <w:br/>
        <w:t>Chiếc xe khách đi lên cầu vượt rồi làm hư hỏng một số biển báo, rơi vỡ một số bộ phận trên nóc ô tô xuống đường (Ảnh: Công an cung cấp).</w:t>
      </w:r>
      <w:r>
        <w:br/>
        <w:t>Trước đó, khoảng 12h35 ngày 24/8, Tổ tuần tra kiểm soát thuộc Đội CSGT đường bộ số 3 phát hiện xe khách 29 chỗ mang BKS 34H-053.xx do tài xế L.V.V. điều khiển, di chuyển lên cầu vượt Tây Sơn - Thái Hà.</w:t>
      </w:r>
      <w:r>
        <w:br/>
        <w:t>Theo cảnh sát, cầu vượt này đã có biển báo cấm xe khách cùng hệ thống giới hạn chiều cao. Khi đi vào, phương tiện va chạm với thanh giới hạn chiều cao, làm cong vênh một số biển báo, hư hỏng bộ phận trên nóc xe và rơi xuống đường, gây cản trở giao thông.</w:t>
      </w:r>
      <w:r>
        <w:br/>
        <w:t>Sau khi phát hiện sự việc, lực lượng CSGT đã nhanh chóng triển khai phân luồng, hướng dẫn các phương tiện qua khu vực, phối hợp cùng đơn vị duy tu khắc phục sự cố. Sau khoảng 20 phút, tình hình giao thông đã trở lại bình thường.</w:t>
      </w:r>
      <w:r>
        <w:br/>
        <w:t xml:space="preserve">Làm việc với tổ công tác, tài xế L.V.V. thừa nhận do thiếu chú ý quan sát nên đã điều khiển xe đi vào đường cấm. </w:t>
      </w:r>
      <w:r>
        <w:br/>
        <w:t>Tin tài trợ</w:t>
      </w:r>
    </w:p>
    <w:p w14:paraId="1385A32E" w14:textId="77777777" w:rsidR="004C159C" w:rsidRDefault="00000000">
      <w:r>
        <w:t>🔗 Nguồn: https://dantri.com.vn/thoi-su/ha-noi-xu-phat-tai-xe-dieu-khien-xe-khach-di-len-cau-vuot-tay-son-20250825120030781.htm</w:t>
      </w:r>
    </w:p>
    <w:p w14:paraId="08D1D748" w14:textId="77777777" w:rsidR="004C159C" w:rsidRDefault="00000000">
      <w:r>
        <w:lastRenderedPageBreak/>
        <w:br/>
        <w:t>--------------------------------------------------------------------------------</w:t>
      </w:r>
      <w:r>
        <w:br/>
      </w:r>
    </w:p>
    <w:p w14:paraId="753CA824" w14:textId="77777777" w:rsidR="004C159C" w:rsidRDefault="00000000">
      <w:pPr>
        <w:pStyle w:val="Heading1"/>
      </w:pPr>
      <w:r>
        <w:t>Ô tô bốc cháy ngùn ngụt trên đường ở Hà Nội</w:t>
      </w:r>
    </w:p>
    <w:p w14:paraId="330B55C1" w14:textId="77777777" w:rsidR="004C159C" w:rsidRDefault="00000000">
      <w:r>
        <w:t>🕓 Ngày đăng: Chủ nhật, 24/08/2025 - 21:00</w:t>
      </w:r>
    </w:p>
    <w:p w14:paraId="54E59D83" w14:textId="77777777" w:rsidR="004C159C" w:rsidRDefault="00000000">
      <w:r>
        <w:t>Tối 24/8, trao đổi với phóng viên Dân trí, chỉ huy Đội CSGT đường bộ số 7 (Phòng CSGT Công an TP Hà Nội) cho biết, khoảng 17h30 cùng ngày, tại ngã tư Trần Phú - Phùng Hưng (phường Hà Đông, Hà Nội) xảy ra vụ cháy ô tô.</w:t>
      </w:r>
      <w:r>
        <w:br/>
        <w:t>Chiếc ô tô bị cháy trơ khung (Ảnh: Hoàng Hiếu).</w:t>
      </w:r>
      <w:r>
        <w:br/>
        <w:t>Cụ thể, vào thời gian trên, ô tô BKS 29D-413.xx do tài xế T.Q.H. (SN 1963, ở phường Hà Đông) điều khiển, khi đi tới nút giao Trần Phú - Phùng Hưng bất ngờ bốc cháy dữ dội.</w:t>
      </w:r>
      <w:r>
        <w:br/>
        <w:t>Theo một số nhân chứng, sau khi ô tô bốc cháy, nhiều người đã sử dụng bình chữa cháy tại chỗ để dập lửa nhưng bất thành. Nhận được tin báo, lực lượng Cảnh sát PCCC&amp;CNCH Công an TP Hà Nội đã điều động cán bộ, chiến sĩ cùng xe chữa cháy đến hiện trường để dập lửa.</w:t>
      </w:r>
      <w:r>
        <w:br/>
        <w:t>Chiếc ô tô bốc cháy rồi tự lao đi trên đường (Ảnh: Cắt từ clip).</w:t>
      </w:r>
      <w:r>
        <w:br/>
        <w:t>Đến gần 18h, đám cháy được dập tắt, tuy nhiên ô tô bị cháy trơ khung. Rất may vụ cháy không gây thiệt hại về người.</w:t>
      </w:r>
      <w:r>
        <w:br/>
        <w:t>Nguyên nhân vụ việc đang được làm rõ.</w:t>
      </w:r>
    </w:p>
    <w:p w14:paraId="07D8809C" w14:textId="77777777" w:rsidR="004C159C" w:rsidRDefault="00000000">
      <w:r>
        <w:t>🔗 Nguồn: https://dantri.com.vn/thoi-su/o-to-boc-chay-ngun-ngut-tren-duong-o-ha-noi-20250824203159242.htm</w:t>
      </w:r>
    </w:p>
    <w:p w14:paraId="17CAA83B" w14:textId="77777777" w:rsidR="004C159C" w:rsidRDefault="00000000">
      <w:r>
        <w:br/>
        <w:t>--------------------------------------------------------------------------------</w:t>
      </w:r>
      <w:r>
        <w:br/>
      </w:r>
    </w:p>
    <w:p w14:paraId="54A4A4D1" w14:textId="77777777" w:rsidR="004C159C" w:rsidRDefault="00000000">
      <w:pPr>
        <w:pStyle w:val="Heading1"/>
      </w:pPr>
      <w:r>
        <w:t>Người đàn ông nghèo cưu mang "vợ nhặt" 11 năm và cuộc chia ly chóng vánh</w:t>
      </w:r>
    </w:p>
    <w:p w14:paraId="4B53C768" w14:textId="77777777" w:rsidR="004C159C" w:rsidRDefault="00000000">
      <w:r>
        <w:t>🕓 Ngày đăng: Chủ nhật, 24/08/2025 - 07:56</w:t>
      </w:r>
    </w:p>
    <w:p w14:paraId="6815C6AE" w14:textId="77777777" w:rsidR="004C159C" w:rsidRDefault="00000000">
      <w:r>
        <w:t>Cuộc hội ngộ chóng vánh sau 29 năm và nồi cháo gà chưa kịp nấu</w:t>
      </w:r>
      <w:r>
        <w:br/>
        <w:t>Khoảng một tuần nay, video người mẹ gặp lại con sau 29 năm thất lạc đang được dư luận quan tâm. Đặc biệt, đằng sau câu chuyện mẹ gặp lại con là chuyện người đàn ông miền Tây nghèo cưu mang người phụ nữ quê Nghệ An trong cuộc trốn chạy người chồng vũ phu đã lấy đi nước mắt không ít người.</w:t>
      </w:r>
      <w:r>
        <w:br/>
        <w:t>Cụ thể, theo câu chuyện được chia sẻ trên mạng xã hội, 29 năm trước bà Thái Thị Giao (69 tuổi) trong một cuộc trốn chạy người chồng vũ phu, đã ôm một người con bỏ đi, để lại 3 con khác ở nhà.</w:t>
      </w:r>
      <w:r>
        <w:br/>
        <w:t xml:space="preserve">Trên hành trình trốn chạy, bị thất lạc con, bà Giao bơ vơ, cuộc đời trải qua nhiều thăng trầm và được ông Ba Minh (tên đầy đủ là Ngô Hồng Minh, 66 tuổi, ngụ ấp Tân Hội, xã Tân Long, </w:t>
      </w:r>
      <w:r>
        <w:lastRenderedPageBreak/>
        <w:t>tỉnh Đồng Tháp) cưu mang.</w:t>
      </w:r>
      <w:r>
        <w:br/>
        <w:t>Dù gia cảnh cũng rất nghèo khó nhưng ông Ba Minh đã cưu mang, thương yêu người "vợ nhặt" Thái Thị Giao suốt 11 năm nay. Mới đây con trai bà Giao tìm được mẹ, đã đến tận nơi đón bà về quê, để lại ông Minh ngẩn ngơ thương nhớ.</w:t>
      </w:r>
      <w:r>
        <w:br/>
        <w:t>Hình ảnh ông Minh gương mặt hiền lành chất phác buồn rượi rượi đứng bên cửa nhìn bà Giao trở về quê đã gây nhiều nỗi trắc ẩn trong cộng đồng mạng. Rất nhiều người vì thương hoàn cảnh của ông đã quyên tiền gửi tặng.</w:t>
      </w:r>
      <w:r>
        <w:br/>
        <w:t>Từ ngày xa bà Giao, ông Ba Minh luôn đau đáu nhớ về người phụ nữ chung sống 11 năm ròng (Ảnh: Bảo Kỳ).</w:t>
      </w:r>
      <w:r>
        <w:br/>
        <w:t>Chia sẻ với phóng viên Dân trí, ông Ba Minh không nghĩ câu chuyện của ông bà lại nhận được sự chú ý quá lớn từ cộng đồng mạng.</w:t>
      </w:r>
      <w:r>
        <w:br/>
        <w:t xml:space="preserve">Ông kể, chuyện bắt đầu hơn một tuần trước, khi một YouTuber đến địa phương dự đám tang, bà Giao đi bán vé số gặp được và nhờ anh này đăng bài giúp bà tìm lại các con đã thất lạc 29 năm, bà cũng mong các con biết mẹ ruột vẫn còn sống. </w:t>
      </w:r>
      <w:r>
        <w:br/>
        <w:t xml:space="preserve">"Lúc đó, tôi chở bà ấy đến đám tang bán vé số rồi tôi chạy xe đi, một lát sau tôi quay lại rước thì bà bảo rằng đã gặp và nói chuyện với cậu YouTuber kia. Biết bà ấy bao nhiêu năm vẫn mong nhớ các con nên tôi chở bà đến gặp cậu YouTuber giúp đỡ. Chỉ trong vài ngày, con cái của bà Giao biết tin mẹ đã đến gặp mẹ rồi đón mẹ lên xe về Nghệ An, rất vội vã", ông Ba Minh bộc bạch.  </w:t>
      </w:r>
      <w:r>
        <w:br/>
        <w:t>Hình ảnh ông Ba Minh (áo xám) và bà Giao trong câu chuyện được chia sẻ trên nhiều trang mạng xã hội (Ảnh chụp màn hình).</w:t>
      </w:r>
      <w:r>
        <w:br/>
        <w:t xml:space="preserve">Ông Ba Minh kể, ngày 15/8, con trai và con dâu bà Giao vào Đồng Tháp đón mẹ. Trước đó, bà Giao sang nhà vợ cũ ông Ba Minh mua thiếu 2 con gà, định nấu cháo đãi các con ăn, nhưng khi mọi người vào, buổi gặp gỡ diễn ra rất chóng vánh. Nồi cháo gà ông Minh định nấu đãi con bà Giao vẫn chưa kịp làm thì bà đã lên xe về quê. Ông Minh ngậm ngùi đem trả lại 2 con gà. </w:t>
      </w:r>
      <w:r>
        <w:br/>
        <w:t xml:space="preserve">"Từ ngày bà ấy về tôi luôn trông ngóng cuộc gọi nhưng chẳng thấy đâu, tôi gọi thì số máy của bà ấy liên tục bận. Mãi đến trưa nay, bà Giao gọi về khóc với tôi rằng trên mạng nói bà ấy sẽ về ở với tôi vì tôi được cho tiền. Nhưng tôi biết, bà Giao ở với tôi 11 năm qua là tình cảm chân thành, không vụ lợi. Tôi mong mọi người đừng nặng lời với bà ấy. </w:t>
      </w:r>
      <w:r>
        <w:br/>
        <w:t>Hôm nay bà ấy mượn điện thoại gọi cho tôi, bà bảo đợi con gái ở Trung Quốc về sẽ mua cho bà điện thoại mới, khi đó sẽ liên lạc với tôi thường xuyên hơn. Còn chuyện khi nào bà vào đây thăm tôi nữa thì bà ấy không nói", ông Ba Minh buồn bã chia sẻ.</w:t>
      </w:r>
      <w:r>
        <w:br/>
        <w:t>"Tôi muốn ra quê thăm bà Giao nhưng không dám, mình lấy tư cách gì?"</w:t>
      </w:r>
      <w:r>
        <w:br/>
        <w:t>Ông Ba Minh kể, ông từng có gia đình, có 2 người con trai. Năm con trai út lên 10 tuổi, vợ chồng ông chia tay, ông Minh lên TPHCM làm công nhân ở các công trình xây dựng.</w:t>
      </w:r>
      <w:r>
        <w:br/>
        <w:t>Ông Ba Minh khoe tấm ảnh chụp bà Giao ăn trưa khi đi bán vé số (Ảnh: Bảo Kỳ).</w:t>
      </w:r>
      <w:r>
        <w:br/>
        <w:t>Còn bà Giao có 4 người con nhưng cuộc hôn nhân không êm ấm. Theo lời bà kể với ông thì ngày đó vì chồng bạo hành, mỗi lần say đều đánh đập triền miên nên bà đưa con gái trốn đi. Không lâu sau bà thất lạc con gái.</w:t>
      </w:r>
      <w:r>
        <w:br/>
        <w:t xml:space="preserve">Sau đó bà Giao vào TPHCM và gặp một người đàn ông quê Trà Vinh, chung sống với người này hơn 10 năm nhưng không có con. Người chồng này cũng thường xuyên đánh đập bà Giao. </w:t>
      </w:r>
      <w:r>
        <w:br/>
      </w:r>
      <w:r>
        <w:lastRenderedPageBreak/>
        <w:t>"Trước đó, tôi với bà có biết nhau. Bà làm ở quán cơm, tôi làm công trình ở quận 9 cũ. Bà Giao vì không chịu nổi những trận đòn roi nên lại bỏ trốn, gọi điện cầu cứu tôi. Biết hoàn cảnh bà thân cô thế cô, tôi mướn nhà trọ cho bà ở. Tôi đi làm, bà ở nhà lo cơm nước dọn dẹp, cứ thế chúng tôi bên nhau đến 11 năm", ông Ba Minh nhớ lại.</w:t>
      </w:r>
      <w:r>
        <w:br/>
        <w:t xml:space="preserve">Khi công trình hoàn tất, ông Ba Minh đưa bà Giao đi tiếp những dự án khác, ông làm phụ hồ còn bà theo giúp công việc lặt vặt, thu nhập hai người cộng lại khoảng 700.000 đồng/ngày, đủ trang trải nơi đất khách và dành dụm một ít. </w:t>
      </w:r>
      <w:r>
        <w:br/>
        <w:t>Năm 2021, ông Ba Minh có biểu hiện tai biến nhẹ, tay chân thường run rẩy, sức khỏe kém hơn nên ông cùng bà Giao về Long An cũ (nay là tỉnh Tây Ninh) chăm sóc, coi vườn thuê, tiền công 5 triệu đồng/tháng.</w:t>
      </w:r>
      <w:r>
        <w:br/>
        <w:t>"Thấy tuổi tác cả hai đều lớn, không bôn ba được nữa, tôi bà với bà ấy về quê ở Cái Tàu Thượng (An Giang) cất nhà ở. Những tưởng cuộc sống êm đẹp, sống chỗ đó được 2 năm thì nhà bị sạt lở, con trai tôi mới bảo dọn về quê mẹ (tức vợ cũ tôi) ở cho đến nay", ông Ba Minh kể.</w:t>
      </w:r>
      <w:r>
        <w:br/>
        <w:t xml:space="preserve">Tháng 4/2024, ông Ba Minh đưa bà Giao về quê vợ cũ sống, người em vợ cũ thấy hoàn cảnh của ông khó khăn, không có nhà nên bán lại căn nhà nhỏ với giá 15 triệu đồng cho ông ở tạm. Ngôi nhà hơn 10m2, khi về ở ông cất thêm gian bếp và nhà vệ sinh. </w:t>
      </w:r>
      <w:r>
        <w:br/>
        <w:t xml:space="preserve">"Vợ cũ đã có gia đình riêng, biết tôi đưa bà Giao về ở cùng bà không ý kiến gì cả. Các người em bên vợ cũng giúp đỡ tôi rất nhiều", ông Ba Minh bày tỏ. </w:t>
      </w:r>
      <w:r>
        <w:br/>
        <w:t>Những ngày qua, có hàng chục YouTuber, TikToker đến nhà ông Ba Minh thông tin về câu chuyện đời ông (Ảnh: Bảo Kỳ).</w:t>
      </w:r>
      <w:r>
        <w:br/>
        <w:t>Hơn một năm nay, ông Ba Minh cùng bà Giao đi bán vé số. 6h30 mỗi ngày, ông chở bà Giao qua phà Tân Bình, rong ruổi bán vé số ở các địa phương xa như Hồng Ngự, Thanh Bình... cố gắng bán hết 280 tờ vé số. Cuộc sống tuy vất vả nhưng có bà Giao ở bên ông Minh luôn vui.</w:t>
      </w:r>
      <w:r>
        <w:br/>
        <w:t>"Từ ngày bà ấy về quê với chồng con, tôi buồn lắm. Mọi thứ diễn ra quá chóng vánh, tôi cũng mong có thời gian tạm biệt bà ấy lâu hơn nhưng không được.</w:t>
      </w:r>
      <w:r>
        <w:br/>
        <w:t xml:space="preserve">Mới thứ năm vừa rồi tôi lấy 80 tờ vé số bán, nhưng đi tới đâu là nhớ bà tới đó. Tôi không dám bắt xe ra quê gặp bà vì mình lấy tư cách gì bây giờ? Đâu phải chồng đâu...", ông Ba Minh tâm sự. </w:t>
      </w:r>
      <w:r>
        <w:br/>
        <w:t>Bà Lê Thị Mỹ Tâm (49 tuổi, em vợ cũ ông Ba Minh) cho biết, ông Ba Minh và bà Giao đều rất hiền lành, từ hồi về ở đến giờ chưa xích mích ai. Biết bà Giao có hoàn cảnh đáng thương, ai nấy đều cảm thông, cố gắng giúp đỡ cho ông bà có mái nhà che mưa nắng.</w:t>
      </w:r>
    </w:p>
    <w:p w14:paraId="2674029D" w14:textId="77777777" w:rsidR="004C159C" w:rsidRDefault="00000000">
      <w:r>
        <w:t>🔗 Nguồn: https://dantri.com.vn/thoi-su/nguoi-dan-ong-ngheo-cuu-mang-vo-nhat-11-nam-va-cuoc-chia-ly-chong-vanh-20250823174902070.htm</w:t>
      </w:r>
    </w:p>
    <w:p w14:paraId="4B950F1C" w14:textId="77777777" w:rsidR="004C159C" w:rsidRDefault="00000000">
      <w:r>
        <w:br/>
        <w:t>--------------------------------------------------------------------------------</w:t>
      </w:r>
      <w:r>
        <w:br/>
      </w:r>
    </w:p>
    <w:p w14:paraId="3071895A" w14:textId="77777777" w:rsidR="004C159C" w:rsidRDefault="00000000">
      <w:pPr>
        <w:pStyle w:val="Heading1"/>
      </w:pPr>
      <w:r>
        <w:t>Phạt tài xế ô tô tự ý lắp, phát tín hiệu của xe ưu tiên trên cao tốc</w:t>
      </w:r>
    </w:p>
    <w:p w14:paraId="0EAF15EB" w14:textId="77777777" w:rsidR="004C159C" w:rsidRDefault="00000000">
      <w:r>
        <w:t>🕓 Ngày đăng: Thứ bảy, 23/08/2025 - 18:32</w:t>
      </w:r>
    </w:p>
    <w:p w14:paraId="6DE89223" w14:textId="77777777" w:rsidR="004C159C" w:rsidRDefault="00000000">
      <w:r>
        <w:lastRenderedPageBreak/>
        <w:t>Chiều 23/8, Cục CSGT (C08, Bộ Công an) cho biết, qua phản ánh từ người dân tới C08, Phòng CSGT Công an tỉnh Thái Nguyên đã tiến hành xác minh, xử lý một tài xế ô tô có hành vi tự ý lắp đặt, sử dụng thiết bị phát tín hiệu của xe ưu tiên trên cao tốc Hà Nội - Thái Nguyên.</w:t>
      </w:r>
      <w:r>
        <w:br/>
        <w:t>Hình ảnh chiếc ô tô biển số màu trắng nhưng lắp đặt thiết bị phát tín hiệu của xe ưu tiên trên cao tốc (Ảnh: Cắt từ clip).</w:t>
      </w:r>
      <w:r>
        <w:br/>
        <w:t>Cụ thể, lúc 17h31 ngày 20/8, tại km47 đường cao tốc Hà Nội - Thái Nguyên, ô tô con biển số màu trắng 20B-125.xx có hành vi lắp đặt, sử dụng thiết bị phát tín hiệu của xe được quyền ưu tiên.</w:t>
      </w:r>
      <w:r>
        <w:br/>
        <w:t>Sau khi xác minh làm rõ, ngày 23/8, Phòng CSGT Công an tỉnh Thái Nguyên đã lập biên bản xử phạt với tài xế L.Q.B. (SN 1993, quê Thái Nguyên).</w:t>
      </w:r>
      <w:r>
        <w:br/>
        <w:t>Theo đó, lái xe B. sẽ bị phạt 5 triệu đồng, trừ 2 điểm giấy phép lái xe.</w:t>
      </w:r>
      <w:r>
        <w:br/>
        <w:t>C08 khuyến cáo các tài xế cần tuân thủ, chấp hành nghiêm các quy định của pháp luật về giao thông để đảm bảo an toàn cho bản thân và mọi người.</w:t>
      </w:r>
      <w:r>
        <w:br/>
        <w:t>Tin tài trợ</w:t>
      </w:r>
    </w:p>
    <w:p w14:paraId="0E3B4AA5" w14:textId="77777777" w:rsidR="004C159C" w:rsidRDefault="00000000">
      <w:r>
        <w:t>🔗 Nguồn: https://dantri.com.vn/thoi-su/phat-tai-xe-o-to-tu-y-lap-phat-tin-hieu-cua-xe-uu-tien-tren-cao-toc-20250823181129717.htm</w:t>
      </w:r>
    </w:p>
    <w:p w14:paraId="13AB4E39" w14:textId="77777777" w:rsidR="004C159C" w:rsidRDefault="00000000">
      <w:r>
        <w:br/>
        <w:t>--------------------------------------------------------------------------------</w:t>
      </w:r>
      <w:r>
        <w:br/>
      </w:r>
    </w:p>
    <w:p w14:paraId="2DE48F9D" w14:textId="77777777" w:rsidR="004C159C" w:rsidRDefault="00000000">
      <w:pPr>
        <w:pStyle w:val="Heading1"/>
      </w:pPr>
      <w:r>
        <w:t>Tai nạn liên hoàn giữa 5 ô tô trên cao tốc trong đêm</w:t>
      </w:r>
    </w:p>
    <w:p w14:paraId="346648A3" w14:textId="77777777" w:rsidR="004C159C" w:rsidRDefault="00000000">
      <w:r>
        <w:t>🕓 Ngày đăng: Thứ bảy, 23/08/2025 - 10:35</w:t>
      </w:r>
    </w:p>
    <w:p w14:paraId="52FD5D72" w14:textId="77777777" w:rsidR="004C159C" w:rsidRDefault="00000000">
      <w:r>
        <w:t>Sáng 23/8, trao đổi với phóng viên Dân trí, đại diện Cục CSGT (Bộ Công an) cho biết, khoảng 22h45 ngày 22/8, tại km303+500 cao tốc Pháp Vân - Cao Bồ - Mai Sơn - Quốc Lộ 45 - Nghi Sơn (hướng Hà Nội - Thanh Hoá) xảy ra vụ tai nạn giao thông giữa 5 ô tô.</w:t>
      </w:r>
      <w:r>
        <w:br/>
        <w:t>Hiện trường vụ tai nạn (Ảnh: Nguyễn Kiên).</w:t>
      </w:r>
      <w:r>
        <w:br/>
        <w:t>Cụ thể, các xe xảy ra va chạm gồm: xe đầu kéo biển số 15C-176.xx kéo theo rơ-móc 15R-095.xx do tài xế N.V.B. (SN 1968, trú tại Hải Phòng) điều khiển; ô tô con biển số 38A-647.xx do tài xế P.V.Đ. (SN 1983, trú tại Hà Tĩnh) điều khiển; ô tô con biển số 36B-306.xx do tài xế T.H. (SN 2000, trú tại Thanh Hoá) điều khiển; ô tô con biển số 36K-054.xx do tài xế L.Đ.N. (SN 2002, trú tại Thanh Hoá) điều khiển và ô tô tải biển số 29E-216.xx do tài xế  L.C.C. (SN 1985, trú tại tỉnh Hưng Yên) điều khiển.</w:t>
      </w:r>
      <w:r>
        <w:br/>
        <w:t>Theo cảnh sát, vụ tai nạn không gây thiệt hại về người, tuy nhiên 5 ô tô bị hư hỏng.</w:t>
      </w:r>
      <w:r>
        <w:br/>
        <w:t>Sau khi nhận tin báo, Đội 3 Cục CSGT đã cử cán bộ tới hiện trường phân luồng giao thông, làm rõ nguyên nhân vụ tai nạn.</w:t>
      </w:r>
      <w:r>
        <w:br/>
        <w:t>Tin tài trợ</w:t>
      </w:r>
    </w:p>
    <w:p w14:paraId="5CF6BC26" w14:textId="77777777" w:rsidR="004C159C" w:rsidRDefault="00000000">
      <w:r>
        <w:t>🔗 Nguồn: https://dantri.com.vn/thoi-su/tai-nan-lien-hoan-giua-5-o-to-tren-cao-toc-trong-dem-20250823103201406.htm</w:t>
      </w:r>
    </w:p>
    <w:p w14:paraId="009CE090" w14:textId="77777777" w:rsidR="004C159C" w:rsidRDefault="00000000">
      <w:r>
        <w:lastRenderedPageBreak/>
        <w:br/>
        <w:t>--------------------------------------------------------------------------------</w:t>
      </w:r>
      <w:r>
        <w:br/>
      </w:r>
    </w:p>
    <w:p w14:paraId="1D5FB73A" w14:textId="77777777" w:rsidR="004C159C" w:rsidRDefault="00000000">
      <w:pPr>
        <w:pStyle w:val="Heading1"/>
      </w:pPr>
      <w:r>
        <w:t>Thông tin chính thức vụ ô tô con bị vò nát trên cao tốc Hà Nội - Hải Phòng</w:t>
      </w:r>
    </w:p>
    <w:p w14:paraId="7C04E769" w14:textId="77777777" w:rsidR="004C159C" w:rsidRDefault="00000000">
      <w:r>
        <w:t>🕓 Ngày đăng: Thứ bảy, 23/08/2025 - 10:25</w:t>
      </w:r>
    </w:p>
    <w:p w14:paraId="632EAD74" w14:textId="77777777" w:rsidR="004C159C" w:rsidRDefault="00000000">
      <w:r>
        <w:t>Ngày 23/8, đơn vị quản lý, khai thác đường cao tốc Hà Nội - Hải Phòng đã có thông tin chính thức về vụ tai nạn xảy ra tại km77+960 hướng Hà Nội đi Hải Phòng (thuộc địa phận xã An Khánh, TP Hải Phòng).</w:t>
      </w:r>
      <w:r>
        <w:br/>
        <w:t>Chiếc ô tô tải sau cú va chạm với ô tô con (Ảnh: Đường cao tốc Hà Nội - Hải Phòng).</w:t>
      </w:r>
      <w:r>
        <w:br/>
        <w:t>Theo đó, vào lúc 7h30 ngày 23/8, tại km77+960 cao tốc Hà Nội - Hải Phòng, xảy ra vụ va chạm giao thông cùng chiều giữa xe tải BKS 29H-074.xx và ô tô con BKS 30K-358.xx.</w:t>
      </w:r>
      <w:r>
        <w:br/>
        <w:t>Lực lượng chức năng tạm cấm một đoạn đường cao tốc để làm rõ vụ tai nạn (Ảnh: Đường cao tốc Hà Nội - Hải Phòng).</w:t>
      </w:r>
      <w:r>
        <w:br/>
        <w:t>Theo nhà chức trách, sau va chạm, ô tô tải BKS 29H-074.xx nằm tại làn 3 trên cao tốc còn ô tô con BKS: 30K-358.xx nằm tại làn 2 của đường cao tốc. Vụ tai nạn khiến 1 người bị thương, 3 người khác bị xây xát nhẹ đã được đưa đi cấp cứu.</w:t>
      </w:r>
      <w:r>
        <w:br/>
        <w:t>Phần đuôi và thân ô tô con bị vò nát (Ảnh: Phúc Văn).</w:t>
      </w:r>
      <w:r>
        <w:br/>
        <w:t>Tại hiện trường, phần đuôi và thân ô tô con bị vò nát, nhiều mảnh vỡ bắn văng khắp mặt đường cao tốc, một nạn nhân bị thương nằm trên đường. Chiếc ô tô màu đỏ hư hỏng nghiêm trọng.</w:t>
      </w:r>
      <w:r>
        <w:br/>
        <w:t>Nguyên nhân vụ việc đang được tiếp tục làm rõ.</w:t>
      </w:r>
      <w:r>
        <w:br/>
        <w:t>Tin tài trợ</w:t>
      </w:r>
    </w:p>
    <w:p w14:paraId="10C11894" w14:textId="77777777" w:rsidR="004C159C" w:rsidRDefault="00000000">
      <w:r>
        <w:t>🔗 Nguồn: https://dantri.com.vn/thoi-su/thong-tin-chinh-thuc-vu-o-to-con-bi-vo-nat-tren-cao-toc-ha-noi-hai-phong-20250823102106548.htm</w:t>
      </w:r>
    </w:p>
    <w:p w14:paraId="5AD8ACA5" w14:textId="77777777" w:rsidR="004C159C" w:rsidRDefault="00000000">
      <w:r>
        <w:br/>
        <w:t>--------------------------------------------------------------------------------</w:t>
      </w:r>
      <w:r>
        <w:br/>
      </w:r>
    </w:p>
    <w:p w14:paraId="45642FB3" w14:textId="77777777" w:rsidR="004C159C" w:rsidRDefault="00000000">
      <w:pPr>
        <w:pStyle w:val="Heading1"/>
      </w:pPr>
      <w:r>
        <w:t>Ô tô con bị vò nát sau cú va chạm trên cao tốc Hà Nội - Hải Phòng</w:t>
      </w:r>
    </w:p>
    <w:p w14:paraId="2F86C63D" w14:textId="77777777" w:rsidR="004C159C" w:rsidRDefault="00000000">
      <w:r>
        <w:t>🕓 Ngày đăng: Thứ bảy, 23/08/2025 - 08:38</w:t>
      </w:r>
    </w:p>
    <w:p w14:paraId="606FCE53" w14:textId="77777777" w:rsidR="004C159C" w:rsidRDefault="00000000">
      <w:r>
        <w:t>Sáng 23/8, trao đổi với phóng viên Dân trí, đại diện đơn vị quản lý đường cao tốc Hà Nội - Hải Phòng cho biết, vào sáng cùng ngày, tại km78 cao tốc Hà Nội - Hải Phòng (hướng Hà Nội đi Hải Phòng) xảy ra vụ tai nạn giao thông khiến ít nhất 1 người bị thương.</w:t>
      </w:r>
      <w:r>
        <w:br/>
        <w:t>Chiếc ô tô màu đỏ bị vò nát sau vụ tai nạn (Ảnh: Bá Tuấn).</w:t>
      </w:r>
      <w:r>
        <w:br/>
        <w:t>Theo vị đại diện, sau khi nhận tin báo, Đội 2 Cục CSGT (Bộ Công an) cùng đơn vị này đã tới hiện trường để bảo vệ, phân luồng giao thông và đưa người bị nạn đi cấp cứu.</w:t>
      </w:r>
      <w:r>
        <w:br/>
        <w:t>Nạn nhân được đưa đi cấp cứu (Ảnh: Phúc Văn).</w:t>
      </w:r>
      <w:r>
        <w:br/>
      </w:r>
      <w:r>
        <w:lastRenderedPageBreak/>
        <w:t>"Có ít nhất 1 người bị thương, còn về số phương tiện va chạm, nguyên nhân sự việc, các lực lượng chức năng đang làm rõ, chúng tôi sẽ thông tin lại sau", vị đại diện nói.</w:t>
      </w:r>
      <w:r>
        <w:br/>
        <w:t>Hình ảnh chiếc ô tô con bị vò nát, hư hỏng nghiêm trọng (Ảnh: Phúc Văn).</w:t>
      </w:r>
      <w:r>
        <w:br/>
        <w:t>Tại hiện trường, một chiếc ô tô màu đỏ nằm ở làn 2 đường cao tốc, phần đuôi và thân xe bị vò nát, nhiều mảnh vỡ bắn văng khắp mặt đường cao tốc, một nạn nhân bị thương nằm trên đường. Chiếc ô tô màu đỏ hư hỏng nghiêm trọng.</w:t>
      </w:r>
      <w:r>
        <w:br/>
        <w:t>Vụ việc đang được tiếp tục làm rõ.</w:t>
      </w:r>
      <w:r>
        <w:br/>
        <w:t>Tin tài trợ</w:t>
      </w:r>
    </w:p>
    <w:p w14:paraId="3C4B40E3" w14:textId="77777777" w:rsidR="004C159C" w:rsidRDefault="00000000">
      <w:r>
        <w:t>🔗 Nguồn: https://dantri.com.vn/thoi-su/o-to-con-bi-vo-nat-sau-cu-va-cham-tren-cao-toc-ha-noi-hai-phong-20250823083148793.htm</w:t>
      </w:r>
    </w:p>
    <w:p w14:paraId="2E050C2C" w14:textId="77777777" w:rsidR="004C159C" w:rsidRDefault="00000000">
      <w:r>
        <w:br/>
        <w:t>--------------------------------------------------------------------------------</w:t>
      </w:r>
      <w:r>
        <w:br/>
      </w:r>
    </w:p>
    <w:p w14:paraId="12B0C74F" w14:textId="77777777" w:rsidR="004C159C" w:rsidRDefault="00000000">
      <w:pPr>
        <w:pStyle w:val="Heading1"/>
      </w:pPr>
      <w:r>
        <w:t>Hà Nội: Xác minh clip tài xế ô tô con lao qua dải phân cách để né ùn tắc</w:t>
      </w:r>
    </w:p>
    <w:p w14:paraId="22DAD494" w14:textId="77777777" w:rsidR="004C159C" w:rsidRDefault="00000000">
      <w:r>
        <w:t>🕓 Ngày đăng: Thứ bảy, 23/08/2025 - 08:08</w:t>
      </w:r>
    </w:p>
    <w:p w14:paraId="4019F20E" w14:textId="77777777" w:rsidR="004C159C" w:rsidRDefault="00000000">
      <w:r>
        <w:t>Sáng 23/8, trao đổi với phóng viên Dân trí, chỉ huy Đội CSGT đường bộ số 6 (Phòng CSGT Hà Nội) cho biết, đơn vị đang xác minh clip một tài xế điều khiển ô tô màu trắng có hành vi lao qua dải phân cách trên phố Hàm Nghi (Hà Nội), để né đoạn đường ùn tắc phía trước.</w:t>
      </w:r>
      <w:r>
        <w:br/>
        <w:t>Hình ảnh tài xế điều khiển ô tô lao qua dải phân cách phố Hàm Nghi để né điểm ùn ứ phía trước (Ảnh: Cắt từ clip).</w:t>
      </w:r>
      <w:r>
        <w:br/>
        <w:t>"Đơn vị đã cử cán bộ xác minh đoạn clip lan truyền trên mạng xã hội. Đoạn đường trong clip là phố Hàm Nghi, đoạn gần tới nút giao Nguyễn Hoàng - Lê Đức Thọ. Khi xác minh được thông tin, chúng tôi sẽ cung cấp lại sau", vị chỉ huy nói.</w:t>
      </w:r>
      <w:r>
        <w:br/>
        <w:t>Trước đó, trên mạng xã hội đăng tải đoạn clip ghi lại cảnh một tài xế ô tô màu trắng (chưa rõ biển kiểm soát), đang điều khiển xe đi trên phố Hàm Nghi, tuy nhiên khi tới gần nút giao Nguyễn Hoàng - Lê Đức Thọ, đoạn đường phía trước bị tạm cấm, nên dòng phương tiện trên phố Hàm Nghi bị ùn ứ.</w:t>
      </w:r>
      <w:r>
        <w:br/>
        <w:t>Thấy vậy, tài xế ô tô màu trắng đã bất chấp điều khiển xe phi qua dải phân cách giữa đường, để lao sang làn đường bên cạnh nhằm tránh ùn ứ.</w:t>
      </w:r>
      <w:r>
        <w:br/>
        <w:t>Sau khi đoạn clip được đăng tải, rất nhiều người đã bình luận hành vi của tài xế ô tô như "Có tiền mua xe, nhưng không mua được ý thức" - một người bình luận.</w:t>
      </w:r>
      <w:r>
        <w:br/>
        <w:t>"Đề nghị cảnh sát giao thông xử phạt nặng trường hợp này, nhìn hàng cây cảnh thế kia mà cũng lao xe đè lên được" - một người khác bình luận về hành vi của tài xế ô tô.</w:t>
      </w:r>
      <w:r>
        <w:br/>
        <w:t>Tin tài trợ</w:t>
      </w:r>
    </w:p>
    <w:p w14:paraId="3E67D715" w14:textId="77777777" w:rsidR="004C159C" w:rsidRDefault="00000000">
      <w:r>
        <w:t>🔗 Nguồn: https://dantri.com.vn/thoi-su/ha-noi-xac-minh-clip-tai-xe-o-to-con-lao-qua-dai-phan-cach-de-ne-un-tac-20250823080338080.htm</w:t>
      </w:r>
    </w:p>
    <w:p w14:paraId="30B30BDC" w14:textId="77777777" w:rsidR="004C159C" w:rsidRDefault="00000000">
      <w:r>
        <w:lastRenderedPageBreak/>
        <w:br/>
        <w:t>--------------------------------------------------------------------------------</w:t>
      </w:r>
      <w:r>
        <w:br/>
      </w:r>
    </w:p>
    <w:p w14:paraId="5FDAB87C" w14:textId="77777777" w:rsidR="004C159C" w:rsidRDefault="00000000">
      <w:pPr>
        <w:pStyle w:val="Heading1"/>
      </w:pPr>
      <w:r>
        <w:t>Phạt nữ tài xế lái ô tô Santa Fe 5 triệu đồng vì vượt ẩu trên cao tốc</w:t>
      </w:r>
    </w:p>
    <w:p w14:paraId="64E44469" w14:textId="77777777" w:rsidR="004C159C" w:rsidRDefault="00000000">
      <w:r>
        <w:t>🕓 Ngày đăng: Thứ sáu, 22/08/2025 - 17:48</w:t>
      </w:r>
    </w:p>
    <w:p w14:paraId="24216868" w14:textId="77777777" w:rsidR="004C159C" w:rsidRDefault="00000000">
      <w:r>
        <w:t>Chiều 22/8, trao đổi với phóng viên Dân trí, chỉ huy Đội 1 Cục CSGT (C08, Bộ Công an) cho biết đơn vị này vừa lập biên bản xử phạt chị N.T.T. (SN 1983, quê Bắc Ninh) do có hành vi điều khiển ô tô đi không đúng làn đường (làn ngược chiều) trên đường cao tốc Nội Bài - Lào Cai.</w:t>
      </w:r>
      <w:r>
        <w:br/>
        <w:t>Chị T. tại cơ quan công an (Ảnh: Công an cung cấp).</w:t>
      </w:r>
      <w:r>
        <w:br/>
        <w:t>Với vi phạm trên, chị T. sẽ bị cảnh sát xử phạt 5 triệu đồng và bị trừ 2 điểm giấy phép lái xe.</w:t>
      </w:r>
      <w:r>
        <w:br/>
        <w:t>Trước đó, thông qua phản ánh vi phạm từ người dân tới số điện thoại của Thiếu tướng Đỗ Thanh Bình, Cục trưởng Cục CSGT, Đội 1 đã vào cuộc xác minh vụ việc nêu trên.</w:t>
      </w:r>
      <w:r>
        <w:br/>
        <w:t>Hình ảnh chị T. lái ô tô vượt ẩu trên cao tốc (Ảnh: Cắt từ clip).</w:t>
      </w:r>
      <w:r>
        <w:br/>
        <w:t>Theo đó, vào lúc 17h23 ngày 18/8, tại km176 cao tốc Nội Bài - Lào Cai, ô tô con nhãn hiệu Hyundai Santa Fe biển số 99A-511.xx do chị T. điều khiển, đã có hành vi đi không đúng làn đường (làn ngược chiều) trên đường cao tốc.</w:t>
      </w:r>
      <w:r>
        <w:br/>
        <w:t>Tại cơ quan công an chị T. cho biết, do bản thân đang có việc gấp nên đã điều khiển ô tô vượt xe khác tại làn đường có vạch kẻ liền trên cao tốc. Hành động của chị T. khiến một tài xế ô tô đi ở làn đường ngược lại phải đánh lái gấp vào làn dừng khẩn cấp trên cao tốc.</w:t>
      </w:r>
      <w:r>
        <w:br/>
        <w:t>Tin tài trợ</w:t>
      </w:r>
    </w:p>
    <w:p w14:paraId="30AF25B7" w14:textId="77777777" w:rsidR="004C159C" w:rsidRDefault="00000000">
      <w:r>
        <w:t>🔗 Nguồn: https://dantri.com.vn/thoi-su/phat-nu-tai-xe-lai-o-to-santa-fe-5-trieu-dong-vi-vuot-au-tren-cao-toc-20250822174646785.htm</w:t>
      </w:r>
    </w:p>
    <w:p w14:paraId="4A469F58" w14:textId="77777777" w:rsidR="004C159C" w:rsidRDefault="00000000">
      <w:r>
        <w:br/>
        <w:t>--------------------------------------------------------------------------------</w:t>
      </w:r>
      <w:r>
        <w:br/>
      </w:r>
    </w:p>
    <w:p w14:paraId="125BBFD9" w14:textId="77777777" w:rsidR="004C159C" w:rsidRDefault="00000000">
      <w:pPr>
        <w:pStyle w:val="Heading1"/>
      </w:pPr>
      <w:r>
        <w:t>Cháy căn biệt thự liền kề 4 tầng ở Hà Nội</w:t>
      </w:r>
    </w:p>
    <w:p w14:paraId="64DBA93E" w14:textId="77777777" w:rsidR="004C159C" w:rsidRDefault="00000000">
      <w:r>
        <w:t>🕓 Ngày đăng: Thứ sáu, 22/08/2025 - 15:21</w:t>
      </w:r>
    </w:p>
    <w:p w14:paraId="59F89F51" w14:textId="77777777" w:rsidR="004C159C" w:rsidRDefault="00000000">
      <w:r>
        <w:t>Khoảng 12h21 ngày 22/8, tại một căn biệt thự liền kề ở dãy D - Khu đô thị Geleximco Lê Trọng Tấn (Hà Nội) xảy ra cháy.</w:t>
      </w:r>
      <w:r>
        <w:br/>
        <w:t>Sau khi nhận tin báo, Đội CC&amp;CNCH khu vực số 14 và khu vực số 15 (Phòng Cảnh sát PCCC&amp;CNCH, Công an TP Hà Nội) đã điều nhiều xe chữa cháy và cán bộ chiến sĩ tiếp cận hiện trường, tìm kiếm cứu nạn.</w:t>
      </w:r>
      <w:r>
        <w:br/>
        <w:t>Khói kèm lửa bốc nghi ngút từ căn biệt thự 4 tầng (Ảnh: Cắt từ clip).</w:t>
      </w:r>
      <w:r>
        <w:br/>
        <w:t>Theo cảnh sát, tại hiện trường đám cháy là căn biệt thự 4 tầng, diện tích sàn khoảng 80m2. Các đơn vị chữa cháy đã triển khai phun bọt để khống chế đám cháy.</w:t>
      </w:r>
      <w:r>
        <w:br/>
      </w:r>
      <w:r>
        <w:lastRenderedPageBreak/>
        <w:t>Rất may vụ cháy không gây thiệt hại về người (Ảnh: Cắt từ clip).</w:t>
      </w:r>
      <w:r>
        <w:br/>
        <w:t>Sau khoảng 30 phút, đám cháy được khống chế, vụ hoả hoạn không có người bị thương vong; thiệt hại về tài sản đang được thống kê. Nguyên nhân vụ cháy đang được làm rõ.</w:t>
      </w:r>
      <w:r>
        <w:br/>
        <w:t>Tin tài trợ</w:t>
      </w:r>
    </w:p>
    <w:p w14:paraId="3204C091" w14:textId="77777777" w:rsidR="004C159C" w:rsidRDefault="00000000">
      <w:r>
        <w:t>🔗 Nguồn: https://dantri.com.vn/thoi-su/chay-can-biet-thu-lien-ke-4-tang-o-ha-noi-20250822151858483.htm</w:t>
      </w:r>
    </w:p>
    <w:p w14:paraId="7B5C41DB" w14:textId="77777777" w:rsidR="004C159C" w:rsidRDefault="00000000">
      <w:r>
        <w:br/>
        <w:t>--------------------------------------------------------------------------------</w:t>
      </w:r>
      <w:r>
        <w:br/>
      </w:r>
    </w:p>
    <w:p w14:paraId="1D575DD4" w14:textId="77777777" w:rsidR="004C159C" w:rsidRDefault="00000000">
      <w:pPr>
        <w:pStyle w:val="Heading1"/>
      </w:pPr>
      <w:r>
        <w:t>Bắt giữ "quái xế" lao vào đường cấm, tông gục chiến sĩ cảnh sát cơ động</w:t>
      </w:r>
    </w:p>
    <w:p w14:paraId="3BB75DD1" w14:textId="77777777" w:rsidR="004C159C" w:rsidRDefault="00000000">
      <w:r>
        <w:t>🕓 Ngày đăng: Thứ năm, 21/08/2025 - 22:41</w:t>
      </w:r>
    </w:p>
    <w:p w14:paraId="0496DF90" w14:textId="77777777" w:rsidR="004C159C" w:rsidRDefault="00000000">
      <w:r>
        <w:t>Tối 21/8, trao đổi với phóng viên Dân trí, Trung tướng Nguyễn Thanh Tùng, Giám đốc Công an TP Hà Nội, cho biết cơ quan điều tra đã bắt giữ 2 thanh niên điều khiển xe máy với tốc độ cao, lao vào đường cấm rồi tông trực diện vào cảnh sát cơ động.</w:t>
      </w:r>
      <w:r>
        <w:br/>
        <w:t>Lãnh đạo Đảng ủy phường Tây Hồ (TP Hà Nội) cũng xác nhận với phóng viên Dân trí khoảng 21h cùng ngày, tại khu vực nút giao Nghi Tàm (giáp ranh phường Hồng Hà và phường Tây Hồ), xảy ra vụ việc một chiến sĩ cảnh sát cơ động bị 2 đối tượng đi xe máy tông trọng thương.</w:t>
      </w:r>
      <w:r>
        <w:br/>
        <w:t>Hình ảnh 2 nam thanh niên ngồi trên xe máy đi vào đường cấm rồi tông trúng chiến sĩ cảnh sát cơ động (Ảnh: Cắt từ clip).</w:t>
      </w:r>
      <w:r>
        <w:br/>
        <w:t>Theo vị lãnh đạo, khi các lực lượng chức năng đang tổ chức cấm, tạm cấm đường Nghi Tàm, bất ngờ 2 nam thanh niên cố tình đi vào đường cấm, điều khiển xe máy chạy với tốc độ rất cao rồi tông trực diện chiến sĩ cảnh sát cơ động đang làm nhiệm vụ.</w:t>
      </w:r>
      <w:r>
        <w:br/>
        <w:t>"Vụ việc khiến một chiến sĩ cảnh sát cơ động bị trọng thương, đã được đưa vào Bệnh viện Trung ương Quân đội 108 để cấp cứu", vị lãnh đạo thông tin.</w:t>
      </w:r>
      <w:r>
        <w:br/>
        <w:t>Sau khi xảy ra sự việc, chính quyền cùng công an phường cũng có mặt tại hiện trường, làm rõ nguyên nhân sự việc.</w:t>
      </w:r>
      <w:r>
        <w:br/>
        <w:t>Theo nội dung video clip được ghi lại, 2 nam thanh niên ngồi trên một xe máy, cố tình đi vào đoạn đường cấm dù lực lượng chức năng đã ra hiệu dừng xe. Không chỉ vậy, tài xế còn điều khiển xe với tốc độ cao, tông trực diện một chiến sĩ cảnh sát cơ động.</w:t>
      </w:r>
      <w:r>
        <w:br/>
        <w:t>Cú tông khiến chiến sĩ cảnh sát bị ngã xuống đường. Chiếc xe máy cùng 2 thanh niên cũng văng xa khỏi vị trí ngã ban đầu.</w:t>
      </w:r>
      <w:r>
        <w:br/>
        <w:t>Tin tài trợ</w:t>
      </w:r>
    </w:p>
    <w:p w14:paraId="2B0B597A" w14:textId="77777777" w:rsidR="004C159C" w:rsidRDefault="00000000">
      <w:r>
        <w:t>🔗 Nguồn: https://dantri.com.vn/thoi-su/bat-giu-quai-xe-lao-vao-duong-cam-tong-guc-chien-si-canh-sat-co-dong-20250821223756636.htm</w:t>
      </w:r>
    </w:p>
    <w:p w14:paraId="6D745FB4" w14:textId="77777777" w:rsidR="004C159C" w:rsidRDefault="00000000">
      <w:r>
        <w:br/>
        <w:t>--------------------------------------------------------------------------------</w:t>
      </w:r>
      <w:r>
        <w:br/>
      </w:r>
    </w:p>
    <w:p w14:paraId="24887A0C" w14:textId="77777777" w:rsidR="004C159C" w:rsidRDefault="00000000">
      <w:pPr>
        <w:pStyle w:val="Heading1"/>
      </w:pPr>
      <w:r>
        <w:lastRenderedPageBreak/>
        <w:t>Đất đá sạt lở xuống quốc lộ ở Sơn La, nhiều người thoát nạn</w:t>
      </w:r>
    </w:p>
    <w:p w14:paraId="22BEE95D" w14:textId="77777777" w:rsidR="004C159C" w:rsidRDefault="00000000">
      <w:r>
        <w:t>🕓 Ngày đăng: Thứ năm, 21/08/2025 - 16:19</w:t>
      </w:r>
    </w:p>
    <w:p w14:paraId="110B67CF" w14:textId="77777777" w:rsidR="004C159C" w:rsidRDefault="00000000">
      <w:r>
        <w:t>Chiều 21/8, trao đổi với phóng viên Dân trí, lãnh đạo Đảng uỷ xã Sốp Cộp (tỉnh Sơn La) cho biết, vào khoảng 9h cùng ngày, tại km111 trên quốc lộ 4G, đoạn qua địa phận xã Sốp Cộp xảy ra vụ sạt lở đất đá nghiêm trọng, gây ách tắc giao thông cục bộ.</w:t>
      </w:r>
      <w:r>
        <w:br/>
        <w:t>Khu vực đất đá sạt lở (Ảnh: UBND xã Sốp Cộp).</w:t>
      </w:r>
      <w:r>
        <w:br/>
        <w:t>Theo vị lãnh đạo, rất may sự việc xảy ra không làm ai bị thương tuy nhiên khối lượng đất, đá bị sạt xuống đường ước tính hàng trăm mét khối, che lấp toàn bộ mặt đường, khiến các phương tiện không thể lưu thông.</w:t>
      </w:r>
      <w:r>
        <w:br/>
        <w:t>Cảnh tượng người dân bỏ chạy khi đất đá bị sạt lở (Ảnh: Cắt từ clip).</w:t>
      </w:r>
      <w:r>
        <w:br/>
        <w:t>Sau khi xảy ra sạt lở, chính quyền xã Sốp Cộp phối hợp với lực lượng chức năng đã cắm biển cảnh báo, không cho người và phương tiện đi qua, đồng thời huy động máy móc, phương tiện khẩn trương khắc phục sự cố.</w:t>
      </w:r>
      <w:r>
        <w:br/>
        <w:t>Theo hình ảnh clip đăng tải trên mạng, vào thời gian xảy ra sự việc, hàng trăm khối đất đá bất ngờ đổ sụp xuống mặt đường, nhiều người dân hoảng hốt bỏ chạy.</w:t>
      </w:r>
      <w:r>
        <w:br/>
        <w:t>Tin tài trợ</w:t>
      </w:r>
    </w:p>
    <w:p w14:paraId="7D9A2D90" w14:textId="77777777" w:rsidR="004C159C" w:rsidRDefault="00000000">
      <w:r>
        <w:t>🔗 Nguồn: https://dantri.com.vn/thoi-su/dat-da-sat-lo-xuong-quoc-lo-o-son-la-nhieu-nguoi-thoat-nan-20250821161034322.htm</w:t>
      </w:r>
    </w:p>
    <w:p w14:paraId="1ED2E473" w14:textId="77777777" w:rsidR="004C159C" w:rsidRDefault="00000000">
      <w:r>
        <w:br/>
        <w:t>--------------------------------------------------------------------------------</w:t>
      </w:r>
      <w:r>
        <w:br/>
      </w:r>
    </w:p>
    <w:p w14:paraId="1B92E26D" w14:textId="77777777" w:rsidR="004C159C" w:rsidRDefault="00000000">
      <w:pPr>
        <w:pStyle w:val="Heading1"/>
      </w:pPr>
      <w:r>
        <w:t>Xác minh clip 2 tài xế lao vào hành hung nhau trên đường Võ Chí Công</w:t>
      </w:r>
    </w:p>
    <w:p w14:paraId="6D05307C" w14:textId="77777777" w:rsidR="004C159C" w:rsidRDefault="00000000">
      <w:r>
        <w:t>🕓 Ngày đăng: Thứ năm, 21/08/2025 - 15:47</w:t>
      </w:r>
    </w:p>
    <w:p w14:paraId="7B21EA6C" w14:textId="77777777" w:rsidR="004C159C" w:rsidRDefault="00000000">
      <w:r>
        <w:t>Chiều 21/8, trao đổi với phóng viên Dân trí, chỉ huy Đội CSGT đường bộ số 2 (Phòng CSGT Công an Hà Nội) cho biết, đơn vị đang cử cán bộ, chiến sĩ xác minh đoạn clip ghi lại cảnh 2 tài xế bỏ xe giữa đường Võ Chí Công để đánh nhau.</w:t>
      </w:r>
      <w:r>
        <w:br/>
        <w:t>Hình ảnh 2 nam tài xế lao vào hành hung nhau, khiến một người ngã ra đường Võ Chí Công trước sự chứng kiến của nhiều người (Ảnh: Cắt từ clip).</w:t>
      </w:r>
      <w:r>
        <w:br/>
        <w:t>"Chúng tôi đã nắm được sự việc, tuy nhiên tới chiều nay, đơn vị chưa nhận được thông tin trình báo nào. Tuy nhiên đơn vị vẫn cử cán bộ đi xác minh sự việc, khi nào có thông tin chúng tôi sẽ cung cấp lại sau", vị chỉ huy nói.</w:t>
      </w:r>
      <w:r>
        <w:br/>
        <w:t>Trước đó, vào sáng cùng ngày, trên mạng xã hội xuất hiện đoạn clip ghi lại cảnh một tài xế ô tô và một lái xe máy bất ngờ bỏ xe ở đường rồi ra ngã tư Nguyễn Hoàng Tôn - Võ Chí Công (Hà Nội) để đánh nhau.</w:t>
      </w:r>
      <w:r>
        <w:br/>
        <w:t>Theo hình ảnh clip ghi lại, vào thời điểm trên, hai người cùng điều khiển phương tiện di chuyển trên đường Võ Chí Công, hướng đi cầu Nhật Tân. Đến khu vực ngã tư Nguyễn Hoàng Tôn - Võ Chí Công, người điều khiển xe máy (mặc áo màu xám) và nam tài xế ô tô BKS 30E-695.xx bất ngờ bỏ xe giữa đường, lao vào đánh nhau.</w:t>
      </w:r>
      <w:r>
        <w:br/>
      </w:r>
      <w:r>
        <w:lastRenderedPageBreak/>
        <w:t>Theo đó, nam tài xế ô tô bị người điều khiển xe máy đánh nhiều phát vào mặt, đầu... tỏ ra khá choáng váng và ngã ra đường. Sau khi tài xế ô tô bị ngã ra đường, sự việc mới dừng lại.</w:t>
      </w:r>
      <w:r>
        <w:br/>
        <w:t>Đoạn clip sau khi được đăng tải đã thu hút sự chú ý của cộng đồng mạng.</w:t>
      </w:r>
    </w:p>
    <w:p w14:paraId="5F2B284B" w14:textId="77777777" w:rsidR="004C159C" w:rsidRDefault="00000000">
      <w:r>
        <w:t>🔗 Nguồn: https://dantri.com.vn/thoi-su/xac-minh-clip-2-tai-xe-lao-vao-hanh-hung-nhau-tren-duong-vo-chi-cong-20250821154452163.htm</w:t>
      </w:r>
    </w:p>
    <w:p w14:paraId="15B5B737" w14:textId="77777777" w:rsidR="004C159C" w:rsidRDefault="00000000">
      <w:r>
        <w:br/>
        <w:t>--------------------------------------------------------------------------------</w:t>
      </w:r>
      <w:r>
        <w:br/>
      </w:r>
    </w:p>
    <w:p w14:paraId="77427705" w14:textId="77777777" w:rsidR="004C159C" w:rsidRDefault="00000000">
      <w:pPr>
        <w:pStyle w:val="Heading1"/>
      </w:pPr>
      <w:r>
        <w:t>Công an làm việc với người đóng vai shipper lái ô tô mui trần kéo xe máy</w:t>
      </w:r>
    </w:p>
    <w:p w14:paraId="4BDCE3F1" w14:textId="77777777" w:rsidR="004C159C" w:rsidRDefault="00000000">
      <w:r>
        <w:t>🕓 Ngày đăng: Thứ năm, 21/08/2025 - 09:50</w:t>
      </w:r>
    </w:p>
    <w:p w14:paraId="74216865" w14:textId="77777777" w:rsidR="004C159C" w:rsidRDefault="00000000">
      <w:r>
        <w:t>Ngày 21/8, thông tin từ Phòng Cảnh sát giao thông, Công an thành phố Huế, đơn vị đã lập biên bản xử lý đối với công dân B.V.H. (SN 1999, trú tại phường Hương An, thành phố Huế) về hành vi điều khiển ô tô không thắt dây an toàn và kéo theo xe khác.</w:t>
      </w:r>
      <w:r>
        <w:br/>
        <w:t>Trước đó ngày 14/8, trên ứng dụng mạng xã hội TikTok xuất hiện video ghi cảnh nam thanh niên vào vai shipper, nhận giao hàng một chiếc xe máy điện. Người này điều khiển ô tô mui trần màu đỏ mang biển số 75A-061.xx lưu thông trên đường Nguyễn Huệ, phường Thuận Hóa, TP Huế, kéo theo phương tiện tự chế và chở một xe máy điện.</w:t>
      </w:r>
      <w:r>
        <w:br/>
        <w:t>Nam thanh niên vào vai shipper, lái ô tô mui trần đi giao xe máy, bị mời đến cơ quan công an làm việc (Ảnh: Công an cung cấp)</w:t>
      </w:r>
      <w:r>
        <w:br/>
        <w:t>Trong video, ô tô mui trần kéo phương tiện tự chế xuất phát từ một cửa hàng kinh doanh xe máy các loại, chạy qua nhiều khu phố trên đường Nguyễn Huệ trong thời điểm có lượng lớn phương tiện khác đang lưu thông.</w:t>
      </w:r>
      <w:r>
        <w:br/>
        <w:t>Theo cơ quan công an, hành vi của anh B.V.H. đã vi phạm Luật Trật tự, an toàn giao thông đường bộ, gây nguy hiểm cho người và phương tiện khác cùng đi trên đường.</w:t>
      </w:r>
      <w:r>
        <w:br/>
        <w:t>Tại cơ quan công an, anh H. thừa nhận hành vi vi phạm và cho biết, ngày 11/8, anh được một cơ sở kinh doanh xe máy nhờ quay video để quảng cáo sản phẩm. Để tạo sức hút, người này đã vào vai shipper, điều khiển ô tô mui trần kéo theo phương tiện tự chế để vận chuyển xe máy điện đi giao cho khách hàng.</w:t>
      </w:r>
      <w:r>
        <w:br/>
        <w:t>Sau khi chỉnh sửa, cắt ghép video, anh H. đăng tải lên tài khoản TikTok của mình, đến nay đã thu hút hơn 1 triệu lượt xem.</w:t>
      </w:r>
      <w:r>
        <w:br/>
        <w:t>Theo cơ quan chức năng, sau buổi làm việc, anh B.V.H. đã nhận thức được hành vi của mình là vi phạm pháp luật và cam kết không tái phạm.</w:t>
      </w:r>
      <w:r>
        <w:br/>
        <w:t>Tin tài trợ</w:t>
      </w:r>
    </w:p>
    <w:p w14:paraId="40AECE59" w14:textId="77777777" w:rsidR="004C159C" w:rsidRDefault="00000000">
      <w:r>
        <w:t>🔗 Nguồn: https://dantri.com.vn/thoi-su/cong-an-lam-viec-voi-nguoi-dong-vai-shipper-lai-o-to-mui-tran-keo-xe-may-20250821093427701.htm</w:t>
      </w:r>
    </w:p>
    <w:p w14:paraId="0D2EF64A" w14:textId="77777777" w:rsidR="004C159C" w:rsidRDefault="00000000">
      <w:r>
        <w:br/>
        <w:t>--------------------------------------------------------------------------------</w:t>
      </w:r>
      <w:r>
        <w:br/>
      </w:r>
    </w:p>
    <w:p w14:paraId="5DAB3312" w14:textId="77777777" w:rsidR="004C159C" w:rsidRDefault="00000000">
      <w:pPr>
        <w:pStyle w:val="Heading1"/>
      </w:pPr>
      <w:r>
        <w:lastRenderedPageBreak/>
        <w:t>Phạt lái xe khách lấn sang làn ngược chiều, suýt gây tai nạn trên cao tốc</w:t>
      </w:r>
    </w:p>
    <w:p w14:paraId="0BD3309B" w14:textId="77777777" w:rsidR="004C159C" w:rsidRDefault="00000000">
      <w:r>
        <w:t>🕓 Ngày đăng: Thứ năm, 21/08/2025 - 09:17</w:t>
      </w:r>
    </w:p>
    <w:p w14:paraId="3FFC4F79" w14:textId="77777777" w:rsidR="004C159C" w:rsidRDefault="00000000">
      <w:r>
        <w:t>Ngày 21/8, Cục CSGT (C08, Bộ Công an) cho biết, thông qua phản ánh từ người dân, Đội 1 C08 vừa lập biên bản xử phạt tài xế Đ.V.H. (SN 1975, quê Ninh Bình), do có hành vi điều khiển ô tô khách đi không đúng làn đường quy định trên cao tốc Nội Bài - Lào Cai.</w:t>
      </w:r>
      <w:r>
        <w:br/>
        <w:t>Với vi phạm trên, tài xế H. sẽ bị phạt 5 triệu đồng và bị trừ 2 điểm giấy phép lái xe.</w:t>
      </w:r>
      <w:r>
        <w:br/>
        <w:t>Hình ảnh tài xế H.điều khiển xe khách vượt ẩu, khiến ô tô đi chiều ngược lại phải đánh lái tránh gấp (Ảnh: Cắt từ clip).</w:t>
      </w:r>
      <w:r>
        <w:br/>
        <w:t>Trước đó, vào lúc 15h53 ngày 19/8, tại km165 cao tốc Nội Bài - Lào Cai, ô tô khách biển số 29H-805.xx do anh H. điều khiển có hành vi đi không đúng làn đường quy định (đi sang làn ngược chiều), ảnh hưởng đến các phương tiện khác đang lưu thông.</w:t>
      </w:r>
      <w:r>
        <w:br/>
        <w:t>Theo hình ảnh clip ghi lại, trong quá trình di chuyển trên đường cao tốc Nội Bài - Lào Cai, tài xế H. bất chấp nguy hiểm, vượt một ô tô khác đang đi cùng chiều tại vạch kẻ liền trên đường cao tốc.</w:t>
      </w:r>
      <w:r>
        <w:br/>
        <w:t>Đúng lúc này, một ô tô khác di chuyển theo chiều ngược lại đi tới, "cú vượt ẩu" của tài xế H. khiến tài xế ô tô đi chiều ngược lại phải đột ngột giảm tốc độ, đánh lái vào làn dừng khẩn cấp để tránh xảy ra va chạm.</w:t>
      </w:r>
      <w:r>
        <w:br/>
        <w:t>Sau khi clip được đăng tải, rất nhiều người tỏ ra bất bình trước hành vi điều khiển ô tô nguy hiểm của tài xế H.</w:t>
      </w:r>
      <w:r>
        <w:br/>
        <w:t>Cục CSGT khuyến cáo, các tài xế cần tuân thủ, chấp hành nghiêm quy định về làn đường, tốc độ, khoảng cách khi tham gia giao thông trên các tuyến cao tốc để đảm bảo an toàn cho bản thân và mọi người.</w:t>
      </w:r>
      <w:r>
        <w:br/>
        <w:t>Trước đó, Cục CSGT phát đi thông báo về việc công khai số điện thoại của Thiếu tướng Đỗ Thanh Bình, Cục trưởng Cục CSGT (Bộ Công an). Theo Cục CSGT, việc Thiếu tướng Bình công khai số điện thoại nhằm tiếp nhận các thông tin phản ánh về trật tự, an toàn giao thông.</w:t>
      </w:r>
      <w:r>
        <w:br/>
        <w:t>Cụ thể, số điện thoại Thiếu tướng Đỗ Thanh Bình sử dụng để tiếp nhận phản ánh là: 078.9388.539.</w:t>
      </w:r>
      <w:r>
        <w:br/>
        <w:t>Ngoài ra, Cục CSGT cũng tiếp nhận các thông tin phản ánh về tình hình trật tự, an toàn giao thông qua các phương thức khác như: Trang thông tin điện tử Cục CSGT trên nền tảng mạng xã hội Facebook; số điện đường dây nóng của Bộ Công an (06923.42593); số điện thoại trực ban của Cục CSGT (điện thoại cố định: 06923.42608 hoặc số điện thoại di động: 0995.67.67.67).</w:t>
      </w:r>
      <w:r>
        <w:br/>
        <w:t>Cũng theo Cục CSGT, người dân có thể phản ánh tình hình trật tự, an toàn giao thông qua ứng dụng VNeTraffic.</w:t>
      </w:r>
      <w:r>
        <w:br/>
        <w:t>Tin tài trợ</w:t>
      </w:r>
    </w:p>
    <w:p w14:paraId="4D81B264" w14:textId="77777777" w:rsidR="004C159C" w:rsidRDefault="00000000">
      <w:r>
        <w:t>🔗 Nguồn: https://dantri.com.vn/thoi-su/phat-lai-xe-khach-lan-sang-lan-nguoc-chieu-suyt-gay-tai-nan-tren-cao-toc-20250821091000992.htm</w:t>
      </w:r>
    </w:p>
    <w:p w14:paraId="03A59394" w14:textId="77777777" w:rsidR="004C159C" w:rsidRDefault="00000000">
      <w:r>
        <w:br/>
        <w:t>--------------------------------------------------------------------------------</w:t>
      </w:r>
      <w:r>
        <w:br/>
      </w:r>
    </w:p>
    <w:p w14:paraId="021B41CD" w14:textId="77777777" w:rsidR="004C159C" w:rsidRDefault="00000000">
      <w:pPr>
        <w:pStyle w:val="Heading1"/>
      </w:pPr>
      <w:r>
        <w:lastRenderedPageBreak/>
        <w:t>Xử phạt tài xế Santa Fe lắp biển số gắn chữ “Happy Wedding”</w:t>
      </w:r>
    </w:p>
    <w:p w14:paraId="6AB80F51" w14:textId="77777777" w:rsidR="004C159C" w:rsidRDefault="00000000">
      <w:r>
        <w:t>🕓 Ngày đăng: Thứ hai, 18/08/2025 - 22:09</w:t>
      </w:r>
    </w:p>
    <w:p w14:paraId="323078F6" w14:textId="77777777" w:rsidR="004C159C" w:rsidRDefault="00000000">
      <w:r>
        <w:t>Tối 18/8, trao đổi với phóng viên Dân trí, đại diện Đội 3 Cục CSGT (Bộ Công an) cho biết đơn vị này vừa lập biên bản xử phạt tài xế N.T.S. (SN 1991, trú tại TP Hải Phòng) do có hành vi điều khiển ô tô gắn biển số không đúng quy cách.</w:t>
      </w:r>
      <w:r>
        <w:br/>
        <w:t>Với lỗi vi phạm trên, nam tài xế sẽ bị xử phạt 23 triệu đồng, trừ 6 điểm giấy phép lái xe.</w:t>
      </w:r>
      <w:r>
        <w:br/>
        <w:t>Hình ảnh tài xế S. gắn biển số không đúng quy cách đi trên cao tốc (Ảnh: Cắt từ clip).</w:t>
      </w:r>
      <w:r>
        <w:br/>
        <w:t>Tài xế S. là người điều khiển ô tô nhãn hiệu Hyundai Santa Fe gắn biển số có chữ “Happy Wedding” như Dân trí đã đăng tải vào sáng cùng ngày.</w:t>
      </w:r>
      <w:r>
        <w:br/>
        <w:t>Theo cảnh sát, vi phạm của tài xế S. được ghi nhận vào lúc 11h45 ngày 16/8, tại km236+700 cao tốc Pháp Vân - Cao Bồ - Mai Sơn - quốc lộ 45.</w:t>
      </w:r>
      <w:r>
        <w:br/>
        <w:t>Qua kiểm tra, xác minh sự việc, CSGT đã mời chủ xe và tài xế ô tô nêu trên để làm việc. Tại cơ quan công an, lái xe S. thừa nhận hành vi điều khiển phương tiện gắn biển số không đúng quy định.</w:t>
      </w:r>
      <w:r>
        <w:br/>
        <w:t>Tài xế S. tại cơ quan công an (Ảnh: Công an cung cấp).</w:t>
      </w:r>
      <w:r>
        <w:br/>
        <w:t>CSGT sau đó đã lập biên bản vi phạm đối với lái xe N.T.S. và tạm giữ chiếc ô tô nêu trên để xử lý theo quy định.</w:t>
      </w:r>
      <w:r>
        <w:br/>
        <w:t>Cục CSGT khuyến cáo người tham gia giao thông chấp hành nghiêm các quy định về đăng ký, quản lý và sử dụng biển số xe, góp phần bảo đảm trật tự an toàn giao thông. Mọi hành vi vi phạm đều sẽ bị xử lý nghiêm theo quy định của pháp luật.</w:t>
      </w:r>
      <w:r>
        <w:br/>
        <w:t>Tin tài trợ</w:t>
      </w:r>
    </w:p>
    <w:p w14:paraId="089D3A61" w14:textId="77777777" w:rsidR="004C159C" w:rsidRDefault="00000000">
      <w:r>
        <w:t>🔗 Nguồn: https://dantri.com.vn/thoi-su/xu-phat-tai-xe-santa-fe-lap-bien-so-gan-chu-happy-wedding-20250818220205301.htm</w:t>
      </w:r>
    </w:p>
    <w:p w14:paraId="12D559E2" w14:textId="77777777" w:rsidR="004C159C" w:rsidRDefault="00000000">
      <w:r>
        <w:br/>
        <w:t>--------------------------------------------------------------------------------</w:t>
      </w:r>
      <w:r>
        <w:br/>
      </w:r>
    </w:p>
    <w:p w14:paraId="1DE5E0E3" w14:textId="77777777" w:rsidR="004C159C" w:rsidRDefault="00000000">
      <w:pPr>
        <w:pStyle w:val="Heading1"/>
      </w:pPr>
      <w:r>
        <w:t>Cháy tại căn nhà trên phố cổ Hà Nội</w:t>
      </w:r>
    </w:p>
    <w:p w14:paraId="16F11745" w14:textId="77777777" w:rsidR="004C159C" w:rsidRDefault="00000000">
      <w:r>
        <w:t>🕓 Ngày đăng: Thứ hai, 18/08/2025 - 19:34</w:t>
      </w:r>
    </w:p>
    <w:p w14:paraId="3A166B63" w14:textId="77777777" w:rsidR="004C159C" w:rsidRDefault="00000000">
      <w:r>
        <w:t>Khoảng 18h20 ngày 18/8, tại khu vực bếp của ngôi nhà số 10 Hàng Phèn, phường Hoàn Kiếm, Hà Nội xảy ra hoả hoạn.</w:t>
      </w:r>
      <w:r>
        <w:br/>
        <w:t>Sau khi nhận tin báo, Đội Chữa cháy và CNCH khu vực số 7 (Phòng Cảnh sát PCCC&amp;CNCH Công an TP Hà Nội) điều 2 xe chữa cháy cùng nhiều cán bộ chiến sĩ tới hiện trường dập lửa, tìm kiếm cứu nạn.</w:t>
      </w:r>
      <w:r>
        <w:br/>
        <w:t>Cảnh sát điều 2 xe chữa cháy tới hiện trường (Ảnh: Nguyễn Tuấn).</w:t>
      </w:r>
      <w:r>
        <w:br/>
        <w:t>Theo cảnh sát, vụ cháy xảy ra tại khu vực bếp của căn nhà với diện tích nhỏ. Khi cảnh sát tới hiện trường, đám cháy đã được người dân dập tắt. Vụ cháy không gây thiệt hại về người, thiệt hại về tài sản đang được thống kê.</w:t>
      </w:r>
      <w:r>
        <w:br/>
        <w:t>Nguyên nhân vụ cháy đang được làm rõ.</w:t>
      </w:r>
      <w:r>
        <w:br/>
      </w:r>
      <w:r>
        <w:lastRenderedPageBreak/>
        <w:t xml:space="preserve">Phố Hàng Phèn nằm trong khu phố cổ Hà Nội. Cụ thể, tuyến phố này nối từ phố Thuốc Bắc đến phố Hàng Gà, và cắt ngang qua phố Bát Sứ. </w:t>
      </w:r>
      <w:r>
        <w:br/>
        <w:t>Tin tài trợ</w:t>
      </w:r>
    </w:p>
    <w:p w14:paraId="09228D16" w14:textId="77777777" w:rsidR="004C159C" w:rsidRDefault="00000000">
      <w:r>
        <w:t>🔗 Nguồn: https://dantri.com.vn/thoi-su/chay-tai-can-nha-tren-pho-co-ha-noi-20250818192601696.htm</w:t>
      </w:r>
    </w:p>
    <w:p w14:paraId="0D8B297C" w14:textId="77777777" w:rsidR="004C159C" w:rsidRDefault="00000000">
      <w:r>
        <w:br/>
        <w:t>--------------------------------------------------------------------------------</w:t>
      </w:r>
      <w:r>
        <w:br/>
      </w:r>
    </w:p>
    <w:p w14:paraId="2EC33F22" w14:textId="77777777" w:rsidR="004C159C" w:rsidRDefault="00000000">
      <w:pPr>
        <w:pStyle w:val="Heading1"/>
      </w:pPr>
      <w:r>
        <w:t>Truy tìm tài xế Santa Fe lật biển số gắn chữ “Happy Wedding”</w:t>
      </w:r>
    </w:p>
    <w:p w14:paraId="1359C0F7" w14:textId="77777777" w:rsidR="004C159C" w:rsidRDefault="00000000">
      <w:r>
        <w:t>🕓 Ngày đăng: Thứ hai, 18/08/2025 - 06:20</w:t>
      </w:r>
    </w:p>
    <w:p w14:paraId="754C6D63" w14:textId="77777777" w:rsidR="004C159C" w:rsidRDefault="00000000">
      <w:r>
        <w:t>Sáng 18/8, trao đổi với phóng viên Dân trí, chỉ huy Đội 3 Cục CSGT (Bộ Công an) cho biết đơn vị đang phối hợp hợp với các đơn vị chức năng trích xuất dữ liệu từ hệ thống giám sát, đồng thời tổ chức truy tìm tài xế ô tô nhãn hiệu Hyundai Santa Fe có hành vi sử dụng lật biển số trên cao tốc Pháp Vân - Cầu Giẽ.</w:t>
      </w:r>
      <w:r>
        <w:br/>
        <w:t>Chiếc ô tô Santa Fe gắn thiết bị lật biển số, che BKS trên cao tốc (Ảnh: Cắt từ clip).</w:t>
      </w:r>
      <w:r>
        <w:br/>
        <w:t>Trước đó, trên mạng xã hội xuất hiện clip một ô tô nhãn hiệu Hyundai Santa Fe lưu thông trên cao tốc Pháp Vân - Cầu Giẽ (hướng từ Ninh Bình về Hà Nội) với biển số bị che bằng thiết bị lật biển. Thay vì hiển thị biển kiểm soát thật, phía sau xe gắn tấm biển in dòng chữ “Happy Wedding”.</w:t>
      </w:r>
      <w:r>
        <w:br/>
        <w:t>Theo người đăng tải clip, sự việc xảy ra vào khoảng 11h45 ngày 16/8, trên cao tốc Pháp Vân - Cầu Giẽ. Theo đó, chiếc Santa Fe này không chỉ che biển số mà còn có biểu hiện lạng lách, tiềm ẩn nguy cơ gây mất an toàn giao thông.</w:t>
      </w:r>
      <w:r>
        <w:br/>
        <w:t>Theo Điểm b khoản 8 Điều 13 Nghị định 168/2024, người điều khiển ô tô sử dụng thiết bị lật biển số xe hoặc gắn biển số không đúng quy định, không rõ chữ, số hoặc làm thay đổi chữ, số, hoặc sử dụng chất liệu khác sơn, dán lên chữ, số của biển số xe... sẽ bị xử phạt hành chính từ 20 đến 26 triệu đồng.</w:t>
      </w:r>
      <w:r>
        <w:br/>
        <w:t xml:space="preserve">Ngoài ra, tài xế cũng sẽ bị trừ 6 điểm giấy phép lái xe. </w:t>
      </w:r>
      <w:r>
        <w:br/>
        <w:t>Tin tài trợ</w:t>
      </w:r>
    </w:p>
    <w:p w14:paraId="100D6EDF" w14:textId="77777777" w:rsidR="004C159C" w:rsidRDefault="00000000">
      <w:r>
        <w:t>🔗 Nguồn: https://dantri.com.vn/thoi-su/truy-tim-tai-xe-santa-fe-lat-bien-so-gan-chu-happy-wedding-20250818061556540.htm</w:t>
      </w:r>
    </w:p>
    <w:p w14:paraId="6E6316E2" w14:textId="77777777" w:rsidR="004C159C" w:rsidRDefault="00000000">
      <w:r>
        <w:br/>
        <w:t>--------------------------------------------------------------------------------</w:t>
      </w:r>
      <w:r>
        <w:br/>
      </w:r>
    </w:p>
    <w:p w14:paraId="6A71CCF1" w14:textId="77777777" w:rsidR="004C159C" w:rsidRDefault="00000000">
      <w:pPr>
        <w:pStyle w:val="Heading1"/>
      </w:pPr>
      <w:r>
        <w:t>Hà Nội: Ô tô BMW bốc cháy ngùn ngụt trên phố Ngô Quyền</w:t>
      </w:r>
    </w:p>
    <w:p w14:paraId="2AD028AC" w14:textId="77777777" w:rsidR="004C159C" w:rsidRDefault="00000000">
      <w:r>
        <w:t>🕓 Ngày đăng: Thứ bảy, 16/08/2025 - 21:30</w:t>
      </w:r>
    </w:p>
    <w:p w14:paraId="0EB51046" w14:textId="77777777" w:rsidR="004C159C" w:rsidRDefault="00000000">
      <w:r>
        <w:lastRenderedPageBreak/>
        <w:t>Tối 16/8, trao đổi với phóng viên Dân trí, chỉ huy Đội CSGT đường bộ số 1 (Phòng CSGT Hà Nội) cho biết, khoảng 19h20 cùng ngày, tại nút giao Hai Bà Trưng - Ngô Quyền (phường Cửa Nam, Hà Nội) xảy ra vụ cháy ô tô.</w:t>
      </w:r>
      <w:r>
        <w:br/>
        <w:t>Theo cảnh sát, vào thời gian trên, tài xế N.T.H. (23 tuổi) điều khiển ô tô nhãn hiệu BMW BKS 30F-783.xx di chuyển trên phố Ngô Quyền, khi tới đoạn trước số 25 thì tài xế phát hiện ô tô bốc khói nên đã lái xe đi lên vỉa hè để xử lý.</w:t>
      </w:r>
      <w:r>
        <w:br/>
        <w:t>Chiếc ô tô nhãn hiệu BMW bốc cháy ngùn ngụt trên phố (Ảnh: Công an cung cấp).</w:t>
      </w:r>
      <w:r>
        <w:br/>
        <w:t>"Tuy nhiên chiếc xe bốc khói rồi bùng lửa quá nhanh khiến tài xế và những người xung quanh không kịp dập lửa. Ngọn lửa nhanh chóng bao trùm phần đầu xe, khói đen cuồn cuộn khiến cả khu vực náo loạn. Rất may vụ việc không gây thiệt hại về người, tuy nhiên hỏa hoạn khiến chiếc ô tô bị thiêu rụi hoàn toàn", vị chỉ huy Đội CSGT đường bộ số 1 cho biết.</w:t>
      </w:r>
      <w:r>
        <w:br/>
        <w:t>Chiếc ô tô bị cháy còn khung xe (Ảnh: Trần Mạnh).</w:t>
      </w:r>
      <w:r>
        <w:br/>
        <w:t>Sau khi phát hiện sự việc, người dân xung quanh vội vàng hô hoán, tìm cách hỗ trợ dập lửa, đồng thời báo tin cho lực lượng cảnh sát PCCC. Nhận tin báo, lực lượng PCCC&amp;CNCH cùng Đội CSGT đường bộ số 1 cử cán bộ tới hiện trường dập lửa và phân luồng giao thông.</w:t>
      </w:r>
      <w:r>
        <w:br/>
        <w:t>Nguyên nhân vụ cháy đang tiếp tục được làm rõ.</w:t>
      </w:r>
    </w:p>
    <w:p w14:paraId="533E1356" w14:textId="77777777" w:rsidR="004C159C" w:rsidRDefault="00000000">
      <w:r>
        <w:t>🔗 Nguồn: https://dantri.com.vn/thoi-su/ha-noi-o-to-bmw-boc-chay-ngun-ngut-tren-pho-ngo-quyen-20250816212438388.htm</w:t>
      </w:r>
    </w:p>
    <w:p w14:paraId="0F78B624" w14:textId="77777777" w:rsidR="004C159C" w:rsidRDefault="00000000">
      <w:r>
        <w:br/>
        <w:t>--------------------------------------------------------------------------------</w:t>
      </w:r>
      <w:r>
        <w:br/>
      </w:r>
    </w:p>
    <w:p w14:paraId="24F04C23" w14:textId="77777777" w:rsidR="004C159C" w:rsidRDefault="00000000">
      <w:pPr>
        <w:pStyle w:val="Heading1"/>
      </w:pPr>
      <w:r>
        <w:t>Hà Nội: Xác minh clip ô tô đi vào làn BRT còn cản trở cả xe ưu tiên</w:t>
      </w:r>
    </w:p>
    <w:p w14:paraId="31A59203" w14:textId="77777777" w:rsidR="004C159C" w:rsidRDefault="00000000">
      <w:r>
        <w:t>🕓 Ngày đăng: Thứ bảy, 16/08/2025 - 18:58</w:t>
      </w:r>
    </w:p>
    <w:p w14:paraId="37DF58E1" w14:textId="77777777" w:rsidR="004C159C" w:rsidRDefault="00000000">
      <w:r>
        <w:t>Chiều 16/8, trên mạng xã hội xuất hiện clip ghi lại cảnh một chiếc ô tô con BKS 36A-936.xx có hành vi dừng xe ngay tại làn buýt BRT. Đáng chú ý, ngay phía sau xe này có một ô tô (được cho là xe biển đỏ), phía trên nóc xe có bật đèn tín hiệu ưu tiên.</w:t>
      </w:r>
      <w:r>
        <w:br/>
        <w:t>"Đã đi vào làn BRT lại còn chặn cả xe biển đỏ nữa", người đăng tải clip chú thích trong video trên mạng xã hội.</w:t>
      </w:r>
      <w:r>
        <w:br/>
        <w:t>Hình ảnh chiếc ô tô biển 36A có hành vi đi vào làn buýt BRT rồi cản trở một ô tô đang bật đèn tín hiệu ưu tiên (Ảnh: Cắt từ clip).</w:t>
      </w:r>
      <w:r>
        <w:br/>
        <w:t>Ngay sau khi clip được đăng tải, rất đông người dân đã vào bình luận và cho rằng tài xế ô tô biển số 36A sẽ bị lực lượng chức năng xử phạt về hành vi vi phạm. Một số người cho biết, đoạn đường xảy ra sự việc được cho là ở đường Láng Hạ (đoạn đối diện số 2 Láng Hạ).</w:t>
      </w:r>
      <w:r>
        <w:br/>
        <w:t>Liên quan tới sự việc, chiều cùng ngày, trao đổi với phóng viên Dân trí, chỉ huy Đội Cảnh sát giao thông đường bộ số 3 (Phòng Cảnh sát giao thông Công an TP Hà Nội) cho biết, đơn vị đã nắm được sự việc và sẽ xác minh đoạn clip nêu trên.</w:t>
      </w:r>
      <w:r>
        <w:br/>
        <w:t>"Xem qua đoạn clip thì chưa thể xác định đây là đường Láng Hạ. Tuy nhiên chúng tôi sẽ xác minh BKS của phương tiện nêu trên, xác minh clip sự việc. Khi nào có thông tin chúng tôi sẽ cung cấp sau", vị chỉ huy nói.</w:t>
      </w:r>
      <w:r>
        <w:br/>
      </w:r>
      <w:r>
        <w:lastRenderedPageBreak/>
        <w:t>Theo quy định tại điểm b khoản 6 Điều 6 Nghị định 168/2024, người điều khiển ô tô sẽ bị phạt tiền từ 6 đến 8 triệu đồng nếu Không nhường đường hoặc gây cản trở xe được quyền ưu tiên đang phát tín hiệu ưu tiên đi làm nhiệm vụ.</w:t>
      </w:r>
      <w:r>
        <w:br/>
        <w:t>Ngoài bị phạt tiền, tài xế còn bị trừ 4 điểm giấy phép lái xe theo quy định.</w:t>
      </w:r>
      <w:r>
        <w:br/>
        <w:t>Tin tài trợ</w:t>
      </w:r>
    </w:p>
    <w:p w14:paraId="0E6176C6" w14:textId="77777777" w:rsidR="004C159C" w:rsidRDefault="00000000">
      <w:r>
        <w:t>🔗 Nguồn: https://dantri.com.vn/thoi-su/ha-noi-xac-minh-clip-o-to-di-vao-lan-brt-con-can-tro-ca-xe-uu-tien-20250816185410542.htm</w:t>
      </w:r>
    </w:p>
    <w:p w14:paraId="4C1644E6" w14:textId="77777777" w:rsidR="004C159C" w:rsidRDefault="00000000">
      <w:r>
        <w:br/>
        <w:t>--------------------------------------------------------------------------------</w:t>
      </w:r>
      <w:r>
        <w:br/>
      </w:r>
    </w:p>
    <w:p w14:paraId="0D5E0386" w14:textId="77777777" w:rsidR="004C159C" w:rsidRDefault="00000000">
      <w:pPr>
        <w:pStyle w:val="Heading1"/>
      </w:pPr>
      <w:r>
        <w:t>Hà Nội: Ô tô đang đi trên đường bất ngờ bị tụt bánh xuống hố</w:t>
      </w:r>
    </w:p>
    <w:p w14:paraId="6AB9E898" w14:textId="77777777" w:rsidR="004C159C" w:rsidRDefault="00000000">
      <w:r>
        <w:t>🕓 Ngày đăng: Thứ bảy, 16/08/2025 - 16:42</w:t>
      </w:r>
    </w:p>
    <w:p w14:paraId="791D02E8" w14:textId="77777777" w:rsidR="004C159C" w:rsidRDefault="00000000">
      <w:r>
        <w:t>Chiều 16/8, trao đổi với phóng viên Dân trí, chỉ huy Đội CSGT đường bộ số 2 (Phòng CSGT TP Hà Nội) cho biết, khoảng 13h30 cùng ngày, tại nút giao đường Nguyễn Chí Thanh - Đê La Thành (phường Giảng Võ, Hà Nội) xảy ra vụ việc một ô tô con bất ngờ bị tụt bánh sau xuống hố sâu trên đường.</w:t>
      </w:r>
      <w:r>
        <w:br/>
        <w:t>Hình ảnh chiếc ô tô con bị sụt bánh xuống hố trên đường Nguyễn Chí Thanh (Ảnh: Tuấn Hoàng).</w:t>
      </w:r>
      <w:r>
        <w:br/>
        <w:t xml:space="preserve">Vào thời gian trên, ô tô con 7 chỗ BKS 30L-374.xx di chuyển trên đường Nguyễn Chí Thanh hướng Liễu Giai. Khi đi tới địa điểm trên, bất ngờ bánh sau xe bị tụt xuống hố sâu trên đường Nguyễn Chí Thanh, bánh trước cũng xẹp hơi nên xe không thể di chuyển. </w:t>
      </w:r>
      <w:r>
        <w:br/>
        <w:t>"Qua xác định ban đầu, do bên dưới hố sụt có sự cố vỡ ống nước khiến cát, đất bị lún và tạo thành hố sụt, đúng thời điểm ô tô đi qua nên bị tụt bánh sau. Sự việc không gây thiệt hại về người. Tới 16h chiếc xe đã được di dời khỏi vị trí hố sụt", vị chỉ huy nói.</w:t>
      </w:r>
      <w:r>
        <w:br/>
        <w:t>Phần bánh xe trước cũng bị xịt hơi sau vụ việc (Ảnh: Thanh Long).</w:t>
      </w:r>
      <w:r>
        <w:br/>
        <w:t>Trước đó, khoảng 21h ngày 26/7, một người đàn ông đi xe máy trên đường Trường Chinh hướng về Ngã Tư Sở, quận Đống Đa (cũ) khi tới gần nút giao Tôn Thất Tùng - Trường Chinh, bất ngờ bánh trước bị sụt xuống hố.</w:t>
      </w:r>
      <w:r>
        <w:br/>
        <w:t>Gần đây nhất là vào trưa 12/8, ghi nhận của phóng viên Dân trí tại phố Nam Đồng (đoạn đối diện số 62 Nam Đồng, phường Đống Đa, Hà Nội), một hố sụt sâu khoảng hơn 1m, miệng rộng khoảng 25cm bất ngờ xuất hiện trên đường. Bên dưới lòng hố có hiện tượng rỗng kiểu hàm ếch.</w:t>
      </w:r>
      <w:r>
        <w:br/>
        <w:t>Tin tài trợ</w:t>
      </w:r>
    </w:p>
    <w:p w14:paraId="69056980" w14:textId="77777777" w:rsidR="004C159C" w:rsidRDefault="00000000">
      <w:r>
        <w:t>🔗 Nguồn: https://dantri.com.vn/thoi-su/ha-noi-o-to-dang-di-tren-duong-bat-ngo-bi-tut-banh-xuong-ho-20250816163643780.htm</w:t>
      </w:r>
    </w:p>
    <w:p w14:paraId="0FAD5102" w14:textId="77777777" w:rsidR="004C159C" w:rsidRDefault="00000000">
      <w:r>
        <w:br/>
        <w:t>--------------------------------------------------------------------------------</w:t>
      </w:r>
      <w:r>
        <w:br/>
      </w:r>
    </w:p>
    <w:p w14:paraId="070976B9" w14:textId="77777777" w:rsidR="004C159C" w:rsidRDefault="00000000">
      <w:pPr>
        <w:pStyle w:val="Heading1"/>
      </w:pPr>
      <w:r>
        <w:lastRenderedPageBreak/>
        <w:t>Xác minh tài xế xe khách lao ra ngồi giữa đường chặn đầu ô tô đang chạy</w:t>
      </w:r>
    </w:p>
    <w:p w14:paraId="111C4524" w14:textId="77777777" w:rsidR="004C159C" w:rsidRDefault="00000000">
      <w:r>
        <w:t>🕓 Ngày đăng: Thứ sáu, 15/08/2025 - 21:25</w:t>
      </w:r>
    </w:p>
    <w:p w14:paraId="049536D2" w14:textId="77777777" w:rsidR="004C159C" w:rsidRDefault="00000000">
      <w:r>
        <w:t>Chiều 15/8, trao đổi với phóng viên Dân trí, ông Đặng Ngọc Tài, Trạm trưởng Trạm Cảnh sát giao thông cửa ô Hòa Hiệp, Phòng Cảnh sát giao thông Công an thành phố Đà Nẵng, cho biết đã mời nhà xe T.Q.D. lên làm việc liên quan đến việc tài xế nhà xe này lao ra giữa đường chặn đầu một xe khách khác.</w:t>
      </w:r>
      <w:r>
        <w:br/>
        <w:t>Sáng cùng ngày, clip khoảng 41 giây lan truyền trên mạng xã hội, ghi lại cảnh một người đàn ông mặc áo đỏ, được cho là tài xế xe khách biển số 43H-091.xx của nhà xe T.Q.D., từ chiếc xe khách đang dừng bên đường bất ngờ lao ra giữa làn ô tô.</w:t>
      </w:r>
      <w:r>
        <w:br/>
        <w:t>Đối tượng được cho là tài xế xe khách T.Q.D. lao ra giữa đường chặn đầu xe khách khác (Ảnh cắt từ clip).</w:t>
      </w:r>
      <w:r>
        <w:br/>
        <w:t>Người này liên tục chỉ trỏ và có động tác hăm dọa tài xế bị chặn, sau đó người này ngồi xuống lòng đường.</w:t>
      </w:r>
      <w:r>
        <w:br/>
        <w:t>Sự việc xảy ra vào giờ cao điểm sáng, trên tuyến đường huyết mạch dẫn lên hầm Hải Vân, khiến nhiều phương tiện, cả ô tô lẫn xe máy, phải dừng hoặc di chuyển chậm, tạo thành hàng dài.</w:t>
      </w:r>
      <w:r>
        <w:br/>
        <w:t>Theo Trạm trưởng Trạm Cảnh sát giao thông cửa ô Hòa Hiệp, sau khi clip xuất hiện trên mạng xã hội, đơn vị phối hợp với công an phường Hải Vân mời quản lý, điều hành nhà xe T.Q.D. lên làm việc, xác minh ban đầu.</w:t>
      </w:r>
      <w:r>
        <w:br/>
        <w:t>Tuy nhiên, tài xế xe T.Q.D. đang ra tỉnh Quảng Trị. Dự kiến, ngày 16/8, khi tài xế xe này quay về Đà Nẵng sẽ mời lên làm việc.</w:t>
      </w:r>
      <w:r>
        <w:br/>
        <w:t>“Chúng tôi yêu cầu nhà xe T.Q.D. cung cấp toàn bộ giấy tờ, thông tin tài xế, chủ xe liên quan đến vụ việc”, Trạm trưởng Trạm Cảnh sát giao thông cửa ô Hòa Hiệp nói.</w:t>
      </w:r>
      <w:r>
        <w:br/>
        <w:t>Tin tài trợ</w:t>
      </w:r>
    </w:p>
    <w:p w14:paraId="6B64C75D" w14:textId="77777777" w:rsidR="004C159C" w:rsidRDefault="00000000">
      <w:r>
        <w:t>🔗 Nguồn: https://dantri.com.vn/thoi-su/xac-minh-tai-xe-xe-khach-lao-ra-ngoi-giua-duong-chan-dau-o-to-dang-chay-20250815194421108.htm</w:t>
      </w:r>
    </w:p>
    <w:p w14:paraId="14413A04" w14:textId="77777777" w:rsidR="004C159C" w:rsidRDefault="00000000">
      <w:r>
        <w:br/>
        <w:t>--------------------------------------------------------------------------------</w:t>
      </w:r>
      <w:r>
        <w:br/>
      </w:r>
    </w:p>
    <w:p w14:paraId="255B6F6A" w14:textId="77777777" w:rsidR="004C159C" w:rsidRDefault="00000000">
      <w:pPr>
        <w:pStyle w:val="Heading1"/>
      </w:pPr>
      <w:r>
        <w:t>Kiểm tra đột xuất quán bún ở Huế bị tố rửa tô bẩn qua loa bằng nước lã</w:t>
      </w:r>
    </w:p>
    <w:p w14:paraId="3FCE05AE" w14:textId="77777777" w:rsidR="004C159C" w:rsidRDefault="00000000">
      <w:r>
        <w:t>🕓 Ngày đăng: Thứ sáu, 15/08/2025 - 17:47</w:t>
      </w:r>
    </w:p>
    <w:p w14:paraId="5DBCCBAF" w14:textId="77777777" w:rsidR="004C159C" w:rsidRDefault="00000000">
      <w:r>
        <w:t>Ngày 15/8, lãnh đạo UBND phường Thuận Hóa, thành phố Huế, cho biết các lực lượng chức năng đã kiểm tra đột xuất quán bún vỉa hè tại số 51 đường Nguyễn Huệ đoạn thuộc địa bàn phường, sau khi nhận được phản ánh về nguy cơ mất vệ sinh an toàn thực phẩm tại đây.</w:t>
      </w:r>
      <w:r>
        <w:br/>
        <w:t xml:space="preserve">Chủ quán là bà T.T.D. (SN 1973) và người phụ giúp tên N.T.B. (SN 1972), cùng trú tại phường An Cựu, thành phố Huế. </w:t>
      </w:r>
      <w:r>
        <w:br/>
        <w:t>Cán bộ UBND phường Thuận Hóa, thành phố Huế làm việc với người bán bún vỉa hè bị tố rửa tô không đảm bảo an toàn vệ sinh (Nguồn: UBND phường Thuận Hóa).</w:t>
      </w:r>
      <w:r>
        <w:br/>
      </w:r>
      <w:r>
        <w:lastRenderedPageBreak/>
        <w:t>Qua kiểm tra, các lực lượng chức năng phát hiện dụng cụ ăn uống, đồ chứa, bảo quản thực phẩm, khu vực chế biến, bày bán của quán bà D. chưa đảm bảo vệ sinh.</w:t>
      </w:r>
      <w:r>
        <w:br/>
        <w:t>Các dụng cụ bày bán chưa đạt yêu cầu bảo quản và có nguy cơ côn trùng, bụi bẩn xâm nhập.</w:t>
      </w:r>
      <w:r>
        <w:br/>
        <w:t>Đoàn kiểm tra đã yêu cầu chủ quán bún nói trên khắc phục các tồn tại, thực hiện đúng quy định về vệ sinh an toàn thực phẩm.</w:t>
      </w:r>
      <w:r>
        <w:br/>
        <w:t>Trung tâm Dịch vụ sự nghiệp công phường Thuận Hóa đã lập biên bản vi phạm hành chính trong lĩnh vực môi trường đối với bà D. về hành vi vứt rác thải ra vỉa hè, lòng đường trái quy định, đồng thời tham mưu UBND phường ban hành quyết định xử phạt theo quy định.</w:t>
      </w:r>
      <w:r>
        <w:br/>
        <w:t>Trước đó, các trang mạng xã hội tại Huế lan truyền clip ghi lại cảnh một người phụ nữ bán bún vỉa hè trên đường Nguyễn Huệ, gần cổng Bệnh viện Trường Đại học Y Dược, Đại học Huế, có hành vi rửa tô, đũa qua loa, không bảo đảm an toàn vệ sinh thực phẩm.</w:t>
      </w:r>
      <w:r>
        <w:br/>
        <w:t>Theo nội dung clip được chia sẻ, người phụ nữ này cầm tô, đũa được cho là của khách hàng đã ăn xong, đem đến khu vực có 3 xô nhựa đặt cách nơi bán bún không xa.</w:t>
      </w:r>
      <w:r>
        <w:br/>
        <w:t>Hình ảnh nhân viên quán bún rửa tô bẩn qua loa (Ảnh cắt từ clip).</w:t>
      </w:r>
      <w:r>
        <w:br/>
        <w:t>Sau khi đổ phần thực phẩm còn dư vào chiếc xô màu xanh, bà này nhúng tô, đũa bẩn trong xô đựng nước màu đỏ kế bên để rửa.</w:t>
      </w:r>
      <w:r>
        <w:br/>
        <w:t xml:space="preserve">Điều đáng nói, người phụ nữ chỉ rửa tô, đũa sơ qua vài lượt bằng nước lã rồi đem về lại nơi bán bún, tiếp tục sử dụng. </w:t>
      </w:r>
      <w:r>
        <w:br/>
        <w:t>Clip được đăng tải lên mạng xã hội đã thu hút sự quan tâm lớn của dư luận. Nhiều người tỏ ý lo sợ trước cách buôn bán mất vệ sinh an toàn thực phẩm của chủ hàng bún nói trên.</w:t>
      </w:r>
      <w:r>
        <w:br/>
        <w:t>Tin tài trợ</w:t>
      </w:r>
    </w:p>
    <w:p w14:paraId="2EDEF2DC" w14:textId="77777777" w:rsidR="004C159C" w:rsidRDefault="00000000">
      <w:r>
        <w:t>🔗 Nguồn: https://dantri.com.vn/thoi-su/kiem-tra-dot-xuat-quan-bun-o-hue-bi-to-rua-to-ban-qua-loa-bang-nuoc-la-20250815171748043.htm</w:t>
      </w:r>
    </w:p>
    <w:p w14:paraId="3A17A62F" w14:textId="77777777" w:rsidR="004C159C" w:rsidRDefault="00000000">
      <w:r>
        <w:br/>
        <w:t>--------------------------------------------------------------------------------</w:t>
      </w:r>
      <w:r>
        <w:br/>
      </w:r>
    </w:p>
    <w:p w14:paraId="384F1EC2" w14:textId="77777777" w:rsidR="004C159C" w:rsidRDefault="00000000">
      <w:pPr>
        <w:pStyle w:val="Heading1"/>
      </w:pPr>
      <w:r>
        <w:t>Sự thật clip "mỗi ngày tiết kiệm 20k mua ô tô 700 triệu đồng" tại Bắc Ninh</w:t>
      </w:r>
    </w:p>
    <w:p w14:paraId="4E5BCF78" w14:textId="77777777" w:rsidR="004C159C" w:rsidRDefault="00000000">
      <w:r>
        <w:t>🕓 Ngày đăng: Thứ năm, 14/08/2025 - 17:50</w:t>
      </w:r>
    </w:p>
    <w:p w14:paraId="33330403" w14:textId="77777777" w:rsidR="004C159C" w:rsidRDefault="00000000">
      <w:r>
        <w:t>Ngày 14/8, mạng xã hội lan truyền bài đăng về việc một người đàn ông mang tiền lẻ đi mua ô tô ở tỉnh Bắc Ninh.</w:t>
      </w:r>
      <w:r>
        <w:br/>
        <w:t>Theo nội dung bài đăng, vị khách "mỗi ngày vợ cho 20.000 đồng ăn sáng", tiết kiệm để dành mua ô tô hơn 700 triệu đồng.</w:t>
      </w:r>
      <w:r>
        <w:br/>
        <w:t>Số tiền lẻ được vị khách xếp gọn, cất trong thùng xốp để mang đi mua ô tô (Ảnh: Anh Tú).</w:t>
      </w:r>
      <w:r>
        <w:br/>
        <w:t>Bài đăng cũng chia sẻ hình ảnh, clip quay lại cảnh hàng chục tập tiền lẻ mệnh giá 2.000-5.000 đồng cất trong thùng xốp, được các nhân viên showroom ô tô kiểm đếm.</w:t>
      </w:r>
      <w:r>
        <w:br/>
        <w:t>Trao đổi với phóng viên Dân trí, anh V.A.T. (người đăng bài, nhân viên showroom - cửa hàng trưng bày, bán ô tô) cho biết sự việc trên diễn ra vào sáng cùng ngày. Tuy nhiên, sự thật không hoàn toàn như những gì lan truyền trên mạng.</w:t>
      </w:r>
      <w:r>
        <w:br/>
        <w:t xml:space="preserve">Anh T. cho biết vị khách hàng ngày bán dâu ở chợ, tiết kiệm từng tờ tiền lẻ từ việc buôn bán. </w:t>
      </w:r>
      <w:r>
        <w:lastRenderedPageBreak/>
        <w:t>Sáng 14/8, người khách này đến showroom ô tô ở phường Bắc Giang (tỉnh Bắc Ninh) để mua chiếc ô tô hiệu Toyota giá hơn 700 triệu đồng.</w:t>
      </w:r>
      <w:r>
        <w:br/>
        <w:t>Trong đó, số tiền lẻ vị khách mang đến khoảng hơn 60 triệu đồng, còn lại, người này chuyển khoản.</w:t>
      </w:r>
      <w:r>
        <w:br/>
        <w:t>Tin tài trợ</w:t>
      </w:r>
    </w:p>
    <w:p w14:paraId="472DC3A0" w14:textId="77777777" w:rsidR="004C159C" w:rsidRDefault="00000000">
      <w:r>
        <w:t>🔗 Nguồn: https://dantri.com.vn/thoi-su/su-that-clip-moi-ngay-tiet-kiem-20k-mua-o-to-700-trieu-dong-tai-bac-ninh-20250814174722412.htm</w:t>
      </w:r>
    </w:p>
    <w:p w14:paraId="41B6B77A" w14:textId="77777777" w:rsidR="004C159C" w:rsidRDefault="00000000">
      <w:r>
        <w:br/>
        <w:t>--------------------------------------------------------------------------------</w:t>
      </w:r>
      <w:r>
        <w:br/>
      </w:r>
    </w:p>
    <w:p w14:paraId="19A9A1CF" w14:textId="77777777" w:rsidR="004C159C" w:rsidRDefault="00000000">
      <w:pPr>
        <w:pStyle w:val="Heading1"/>
      </w:pPr>
      <w:r>
        <w:t>Hà Nội: Cây đổ đè trúng ô tô và người đi đường trong cơn mưa lớn</w:t>
      </w:r>
    </w:p>
    <w:p w14:paraId="1BB1378D" w14:textId="77777777" w:rsidR="004C159C" w:rsidRDefault="00000000">
      <w:r>
        <w:t>🕓 Ngày đăng: Thứ năm, 14/08/2025 - 13:30</w:t>
      </w:r>
    </w:p>
    <w:p w14:paraId="78ACDC49" w14:textId="77777777" w:rsidR="004C159C" w:rsidRDefault="00000000">
      <w:r>
        <w:t>Chiều 14/8, trao đổi với phóng viên Dân trí, đại diện Đội CSGT đường bộ số 7 (Phòng CSGT Hà Nội) cho biết, khoảng 12h30 cùng ngày, tại đường Lê Trọng Tấn (phường Phương Liệt, Hà Nội) xảy ra sự việc một phần thân cây đổ đè trúng một người lái xe máy.</w:t>
      </w:r>
      <w:r>
        <w:br/>
        <w:t>Một phần thân cây xanh bị đổ, đè trúng một ô tô và một người đi xe máy (Ảnh: Phạm Khánh).</w:t>
      </w:r>
      <w:r>
        <w:br/>
        <w:t>Ngoài ra, phần thân cây bị đổ còn đè trúng một chiếc ô tô khác đang đỗ ven đường.</w:t>
      </w:r>
      <w:r>
        <w:br/>
        <w:t>Hậu quả người đi xe máy bị ngã ra đường trong cơn mưa lớn nhưng rất may không bị thương nghiêm trọng. Chiếc ô tô bị hư hỏng.</w:t>
      </w:r>
      <w:r>
        <w:br/>
        <w:t xml:space="preserve">Theo cảnh sát, sự việc không gây thiệt hại về người. Khi tổ công tác Đội CSGT đường bộ số 7 ra tới hiện trường, người bị cây đổ trúng đã rời đi. </w:t>
      </w:r>
      <w:r>
        <w:br/>
        <w:t>Lực lượng chức năng đã tiến hành cắt bỏ, di dời phần cây bị đổ vào trong lề đường, đảm bảo an toàn giao thông.</w:t>
      </w:r>
      <w:r>
        <w:br/>
        <w:t>Tin tài trợ</w:t>
      </w:r>
    </w:p>
    <w:p w14:paraId="1A8BC1FA" w14:textId="77777777" w:rsidR="004C159C" w:rsidRDefault="00000000">
      <w:r>
        <w:t>🔗 Nguồn: https://dantri.com.vn/thoi-su/ha-noi-cay-do-de-trung-o-to-va-nguoi-di-duong-trong-con-mua-lon-20250814132451167.htm</w:t>
      </w:r>
    </w:p>
    <w:p w14:paraId="7E9D4532" w14:textId="77777777" w:rsidR="004C159C" w:rsidRDefault="00000000">
      <w:r>
        <w:br/>
        <w:t>--------------------------------------------------------------------------------</w:t>
      </w:r>
      <w:r>
        <w:br/>
      </w:r>
    </w:p>
    <w:p w14:paraId="727483E6" w14:textId="77777777" w:rsidR="004C159C" w:rsidRDefault="00000000">
      <w:pPr>
        <w:pStyle w:val="Heading1"/>
      </w:pPr>
      <w:r>
        <w:t>Người "xin 500 triệu đi chơi" đã trao 1,3 tỷ đồng cho bà con vùng lũ</w:t>
      </w:r>
    </w:p>
    <w:p w14:paraId="7AF50EC1" w14:textId="77777777" w:rsidR="004C159C" w:rsidRDefault="00000000">
      <w:r>
        <w:t>🕓 Ngày đăng: Thứ năm, 14/08/2025 - 13:10</w:t>
      </w:r>
    </w:p>
    <w:p w14:paraId="2643FA3A" w14:textId="77777777" w:rsidR="004C159C" w:rsidRDefault="00000000">
      <w:r>
        <w:t xml:space="preserve">Ngày 14/8, anh Mùa Chiến Thắng - Phó Bí thư Thường trực Tỉnh đoàn Điện Biên - xác nhận với phóng viên Dân trí, Tỉnh đoàn vừa phối hợp cùng anh Phạm Doãn Luân (51 tuổi, trú tại TPHCM) trao tặng số tiền hơn 1,3 tỷ đồng tới người dân xã Xa Dung bị ảnh hưởng nặng nề </w:t>
      </w:r>
      <w:r>
        <w:lastRenderedPageBreak/>
        <w:t>bởi mưa lũ.</w:t>
      </w:r>
      <w:r>
        <w:br/>
        <w:t>Anh Luân - người từng gây xôn xao mạng xã hội với lời kêu gọi "xin 500 triệu để đi chơi Điện Biên" - đã thực hiện chuyến đi thiện nguyện vượt hơn 2.000km từ TPHCM lên Tây Bắc để hoàn thành cam kết.</w:t>
      </w:r>
      <w:r>
        <w:br/>
        <w:t>Hình ảnh anh Mùa Chiến Thắng chứng kiến việc anh Luân đi rút 1,3 tỷ đồng để trao tặng cho bà con vùng lũ (Ảnh: Chiến Thắng).</w:t>
      </w:r>
      <w:r>
        <w:br/>
        <w:t>Ngày 12/8, anh Luân có mặt tại TP Điện Biên Phủ. Sáng 13/8, Tỉnh đoàn Điện Biên đã cùng anh tới ngân hàng chứng kiến việc rút toàn bộ số tiền quyên góp hơn 1,3 tỷ đồng. Ngay sau đó, số tiền được chia nhỏ, bỏ vào phong bì để chuẩn bị chuyển đến tay người dân vùng lũ.</w:t>
      </w:r>
      <w:r>
        <w:br/>
        <w:t>"Chiều 13/8, chúng tôi cùng anh Luân di chuyển tới xã Xa Dung và trực tiếp trao tiền cho các hộ dân bị thiệt hại. Đây không chỉ là sự hỗ trợ vật chất mà còn là sự sẻ chia, là tấm lòng tương thân tương ái rất đáng trân trọng", anh Mùa Chiến Thắng chia sẻ.</w:t>
      </w:r>
      <w:r>
        <w:br/>
        <w:t>Theo thống kê, tổng số tiền 1,3 tỷ đồng đã được phân bổ cụ thể như sau: 40 hộ dân bị lũ quét cuốn trôi toàn bộ nhà cửa: mỗi hộ nhận 30 triệu đồng; 5 hộ gia đình có người tử vong hoặc bị thương nặng: mỗi hộ được hỗ trợ thêm 20 triệu đồng; 3,5 triệu đồng dùng để mua bánh kẹo tặng các em nhỏ trong xã.</w:t>
      </w:r>
      <w:r>
        <w:br/>
        <w:t>Anh Luân (người quàng khăn) cùng anh Thắng (thứ tư từ phải qua) trao các khoản tiền hỗ trợ cho các hộ dân vùng lũ tại xã Xa Dung chiều 13/8 (Ảnh: Chiến Thắng).</w:t>
      </w:r>
      <w:r>
        <w:br/>
        <w:t xml:space="preserve">Phó Bí thư Thường trực Tỉnh đoàn Điện Biên cho biết, toàn bộ quá trình trao tiền được thực hiện minh bạch, có sự chứng kiến của chính quyền địa phương và Tỉnh đoàn. </w:t>
      </w:r>
      <w:r>
        <w:br/>
        <w:t>Theo anh Thắng, dù đã nói vui trên Facebook là "xin tiền đi chơi" nhưng toàn bộ chi phí di chuyển, ăn ở trong chuyến đi lần này đều do anh Phạm Doãn Luân tự chi trả, không sử dụng bất kỳ đồng nào từ tiền quyên góp.</w:t>
      </w:r>
      <w:r>
        <w:br/>
        <w:t>Lãnh đạo Đảng uỷ xã Xa Dung bày tỏ: "Hành động của anh Luân rất đáng khen ngợi. Thay mặt bà con và thanh thiếu nhi vùng lũ, chúng tôi xin gửi lời cảm ơn chân thành và sâu sắc nhất tới anh vì nghĩa cử cao đẹp, kịp thời và nhân văn".</w:t>
      </w:r>
      <w:r>
        <w:br/>
        <w:t>Đoàn công tác phát quà, sữa cho các em nhỏ tại xã Xa Dung (Ảnh: Chiến Thắng).</w:t>
      </w:r>
      <w:r>
        <w:br/>
        <w:t>Chia sẻ sau buổi trao tặng, anh Luân cho biết, khi chứng kiến tận mắt những tổn thất mà bà con vùng cao gánh chịu sau mưa lũ, anh không thể cầm được nước mắt.</w:t>
      </w:r>
      <w:r>
        <w:br/>
        <w:t>"Việc làm của tôi chỉ là một hành động nhỏ, nhưng tôi hy vọng có thể phần nào động viên bà con vượt qua mất mát, đau thương. Điều họ cần nhất lúc này là sự quan tâm, sẻ chia", anh Luân nói.</w:t>
      </w:r>
      <w:r>
        <w:br/>
        <w:t>Dự kiến ngay trong chiều 14/8, anh Luân sẽ cùng bạn đồng hành trở về TPHCM, khép lại một hành trình đặc biệt - từ một lời kêu gọi gây tranh cãi, đến nghĩa cử tử tế, truyền cảm hứng về lòng nhân ái giữa đời thường.</w:t>
      </w:r>
      <w:r>
        <w:br/>
        <w:t>Trước đó, mạng xã hội râm ran bởi một câu chuyện tưởng chừng như trò đùa. Một người đàn ông tên Phạm Doãn Luân đăng bài viết lên Facebook với nội dung: “Xin 500 triệu để đi chơi Điện Biên”. Theo đó anh Luân cho biết xin đủ 500 triệu đồng là anh lên đường, khoản tiền nhận được anh sẽ sao kê đầy đủ và "thích cho ai thì cho".</w:t>
      </w:r>
      <w:r>
        <w:br/>
        <w:t>Điều không ai ngờ là dòng trạng thái đó đã có hàng chục ngàn lượt chia sẻ kéo theo hàng trăm người sẵn lòng chuyển khoản thật.</w:t>
      </w:r>
      <w:r>
        <w:br/>
        <w:t>Tới ngày 8/8, anh Luân đã nhận được số tiền vượt mốc 1 tỷ đồng.</w:t>
      </w:r>
      <w:r>
        <w:br/>
        <w:t xml:space="preserve">Không lâu sau, người đàn ông "xin tiền đi chơi" bất ngờ thông báo đã xin đủ tiền và lên </w:t>
      </w:r>
      <w:r>
        <w:lastRenderedPageBreak/>
        <w:t>đường, nhưng không phải để “du lịch xả hơi”, mà là đi cứu trợ đồng bào vùng lũ tại xã Xa Dung, tỉnh Điện Biên - nơi vừa trải qua đợt lũ quét khốc liệt khiến nhiều người dân thiệt mạng, mất nhà cửa.</w:t>
      </w:r>
    </w:p>
    <w:p w14:paraId="18E33D24" w14:textId="77777777" w:rsidR="004C159C" w:rsidRDefault="00000000">
      <w:r>
        <w:t>🔗 Nguồn: https://dantri.com.vn/thoi-su/nguoi-xin-500-trieu-di-choi-da-trao-13-ty-dong-cho-ba-con-vung-lu-20250814121728800.htm</w:t>
      </w:r>
    </w:p>
    <w:p w14:paraId="60AD5F26" w14:textId="77777777" w:rsidR="004C159C" w:rsidRDefault="00000000">
      <w:r>
        <w:br/>
        <w:t>--------------------------------------------------------------------------------</w:t>
      </w:r>
      <w:r>
        <w:br/>
      </w:r>
    </w:p>
    <w:p w14:paraId="7628232C" w14:textId="77777777" w:rsidR="004C159C" w:rsidRDefault="00000000">
      <w:pPr>
        <w:pStyle w:val="Heading1"/>
      </w:pPr>
      <w:r>
        <w:t>Hà Nội: Đỗ xe máy chặn đầu ô tô để đòi tiền đỗ xe?</w:t>
      </w:r>
    </w:p>
    <w:p w14:paraId="7CDA3E2D" w14:textId="77777777" w:rsidR="004C159C" w:rsidRDefault="00000000">
      <w:r>
        <w:t>🕓 Ngày đăng: Thứ tư, 13/08/2025 - 20:25</w:t>
      </w:r>
    </w:p>
    <w:p w14:paraId="5B903377" w14:textId="77777777" w:rsidR="004C159C" w:rsidRDefault="00000000">
      <w:r>
        <w:t>Ngày 13/8, chỉ huy Công an phường Từ Liêm, TP Hà Nội, cho biết đơn vị đang xác minh clip phản ánh việc tài xế ô tô bị chặn đầu, đòi tiền ở đường Hàm Nghi.</w:t>
      </w:r>
      <w:r>
        <w:br/>
        <w:t>Theo phản ánh lan truyền trên mạng chiều cùng ngày, một tài xế ô tô bị người đi trên xe máy chặn đầu, không cho di chuyển, lý do được cho là đòi trả tiền đỗ ô tô.</w:t>
      </w:r>
      <w:r>
        <w:br/>
        <w:t>Người đàn ông đi xe máy chặn đầu ô tô (Ảnh: X.H.).</w:t>
      </w:r>
      <w:r>
        <w:br/>
        <w:t>Đáng nói, người đi máy không đội mũ bảo hiểm, khi chặn đầu ô tô thì ngang nhiên đỗ xe máy để dùng điện thoại. Hành động trên không chỉ gây cản trở tài xế ô tô mà còn gây ách tắc giao thông.</w:t>
      </w:r>
      <w:r>
        <w:br/>
        <w:t>Chỉ huy Công an phường nhấn mạnh sẽ có biện pháp xử lý nghiêm theo quy định của pháp luật để răn đe, chấn chỉnh tình trạng này, đảm bảo an ninh trật tự và an toàn giao thông trên địa bàn.</w:t>
      </w:r>
      <w:r>
        <w:br/>
        <w:t>Tin tài trợ</w:t>
      </w:r>
    </w:p>
    <w:p w14:paraId="46134475" w14:textId="77777777" w:rsidR="004C159C" w:rsidRDefault="00000000">
      <w:r>
        <w:t>🔗 Nguồn: https://dantri.com.vn/thoi-su/ha-noi-do-xe-may-chan-dau-o-to-de-doi-tien-do-xe-20250813201636580.htm</w:t>
      </w:r>
    </w:p>
    <w:p w14:paraId="6C360961" w14:textId="77777777" w:rsidR="004C159C" w:rsidRDefault="00000000">
      <w:r>
        <w:br/>
        <w:t>--------------------------------------------------------------------------------</w:t>
      </w:r>
      <w:r>
        <w:br/>
      </w:r>
    </w:p>
    <w:p w14:paraId="7012B603" w14:textId="77777777" w:rsidR="004C159C" w:rsidRDefault="00000000">
      <w:pPr>
        <w:pStyle w:val="Heading1"/>
      </w:pPr>
      <w:r>
        <w:t>Cảnh sát cơ động hỗ trợ đẩy ô tô chết máy trên cầu Trường Tiền</w:t>
      </w:r>
    </w:p>
    <w:p w14:paraId="18DD80F6" w14:textId="77777777" w:rsidR="004C159C" w:rsidRDefault="00000000">
      <w:r>
        <w:t>🕓 Ngày đăng: Thứ ba, 12/08/2025 - 17:12</w:t>
      </w:r>
    </w:p>
    <w:p w14:paraId="04A91831" w14:textId="77777777" w:rsidR="004C159C" w:rsidRDefault="00000000">
      <w:r>
        <w:t>Ngày 12/8, thông tin từ Phòng Cảnh sát Cơ động, Công an thành phố Huế, các lực lượng thuộc đơn vị đã kịp thời hỗ trợ một trường hợp ô tô con của người dân gặp sự cố trên cầu lúc giữa đêm.</w:t>
      </w:r>
      <w:r>
        <w:br/>
        <w:t>Trước đó, vào lúc 21h10 ngày 10/8, trong quá trình tuần tra, kiểm soát an ninh trật tự trên địa bàn, tổ công tác thuộc Phòng Cảnh sát Cơ động, Công an thành phố Huế phát hiện một ô tô con gặp sự cố chết máy giữa cầu Trường Tiền, gây ùn tắc giao thông.</w:t>
      </w:r>
      <w:r>
        <w:br/>
      </w:r>
      <w:r>
        <w:lastRenderedPageBreak/>
        <w:t>Hình ảnh 2 chiến sĩ Cảnh sát Cơ động Huế giúp người dân đẩy chiếc xe bị chết máy về vị trí an toàn, giải quyết tình trạng ùn tắc trên cầu Trường Tiền (Ảnh cắt từ clip người dân cung cấp).</w:t>
      </w:r>
      <w:r>
        <w:br/>
        <w:t>Hai chiến sĩ trong tổ công tác đã hỗ trợ đẩy chiếc xe đến vị trí an toàn ở đầu phía Bắc của cầu, thuộc địa bàn phường Phú Xuân, đảm bảo an toàn giao thông trên tuyến.</w:t>
      </w:r>
      <w:r>
        <w:br/>
        <w:t>Hình ảnh các chiến sĩ công an vừa chạy vừa đẩy chiếc xe từ phía sau được người đi đường ghi lại và đăng tải lên mạng xã hội đã thu hút sự quan tâm của dư luận.</w:t>
      </w:r>
      <w:r>
        <w:br/>
        <w:t>“Giữa dòng người lướt qua, cùng lắm là khựng lại với ánh mắt hiếu kỳ không một ai quan tâm chiếc ô tô đang chết máy. Các anh Cảnh sát Cơ động, Công an thành phố Huế trên đường tuần tra kiểm soát ngay lập tức dừng lại làm "phu xe". Thử hỏi có hình ảnh nào đẹp như thế này không cơ chứ”, một tài khoản Facebook chia sẻ.</w:t>
      </w:r>
      <w:r>
        <w:br/>
        <w:t>Nhiều ý kiến khác cùng bày tỏ sự cảm kích trước nghĩa cử đẹp nói trên, góp phần xây dựng hình ảnh người chiến sĩ công an vì nhân dân phục vụ.</w:t>
      </w:r>
      <w:r>
        <w:br/>
        <w:t>Tin tài trợ</w:t>
      </w:r>
    </w:p>
    <w:p w14:paraId="6611B377" w14:textId="77777777" w:rsidR="004C159C" w:rsidRDefault="00000000">
      <w:r>
        <w:t>🔗 Nguồn: https://dantri.com.vn/thoi-su/canh-sat-co-dong-ho-tro-day-o-to-chet-may-tren-cau-truong-tien-20250812155657320.htm</w:t>
      </w:r>
    </w:p>
    <w:p w14:paraId="501EC7C0" w14:textId="77777777" w:rsidR="004C159C" w:rsidRDefault="00000000">
      <w:r>
        <w:br/>
        <w:t>--------------------------------------------------------------------------------</w:t>
      </w:r>
      <w:r>
        <w:br/>
      </w:r>
    </w:p>
    <w:p w14:paraId="47E203B1" w14:textId="77777777" w:rsidR="004C159C" w:rsidRDefault="00000000">
      <w:pPr>
        <w:pStyle w:val="Heading1"/>
      </w:pPr>
      <w:r>
        <w:t>Hố sụt sâu hơn 1m bất ngờ xuất hiện trên phố Hà Nội</w:t>
      </w:r>
    </w:p>
    <w:p w14:paraId="44B46934" w14:textId="77777777" w:rsidR="004C159C" w:rsidRDefault="00000000">
      <w:r>
        <w:t>🕓 Ngày đăng: Thứ ba, 12/08/2025 - 14:34</w:t>
      </w:r>
    </w:p>
    <w:p w14:paraId="5834C9CE" w14:textId="77777777" w:rsidR="004C159C" w:rsidRDefault="00000000">
      <w:r>
        <w:t>Trưa 12/8, ghi nhận của phóng viên Dân trí tại phố Nam Đồng (đoạn đối diện số 62 Nam Đồng, phường Đống Đa, Hà Nội), một hố sụt sâu khoảng hơn 1m, miệng rộng khoảng 25cm bất ngờ xuất hiện trên đường. Bên dưới lòng hố có hiện tượng rỗng kiểu hàm ếch.</w:t>
      </w:r>
      <w:r>
        <w:br/>
        <w:t>Hố sụt sâu hơn 1m bất ngờ xuất hiện trên phố Nam Đồng chiều 12/8. Người dân cắm biển cảnh báo các phương tiện tránh hố sụt (Ảnh: Trần Thanh).</w:t>
      </w:r>
      <w:r>
        <w:br/>
        <w:t>Bà N.T.L. (ở phường Đống Đa) - sống đối diện khu vực xảy ra hố sụt - cho biết, hố sụt xuất hiện lúc 13h cùng ngày khiến nhiều người lo lắng khi di chuyển qua đây.</w:t>
      </w:r>
      <w:r>
        <w:br/>
        <w:t>"Hố sụt này ban đầu chỉ bé bằng nắm tay, xuất hiện cách đây gần 2 hôm và người dân đã mang một cục gạch để đè lên miệng hố. Tuy nhiên tới chiều nay, khi một chiếc ô tô di chuyển qua thì miệng hố bất ngờ nở rộng và sụt sâu làm rơi cả cục gạch xuống.</w:t>
      </w:r>
      <w:r>
        <w:br/>
        <w:t>Khi ấy có một phụ nữ đi xe máy suýt bị lao vào miệng hố, nhưng kịp thời tránh được", bà L. kể.</w:t>
      </w:r>
      <w:r>
        <w:br/>
        <w:t>Miệng hố rộng khoảng 25cm, bên dưới có dấu hiệu sụt lan rộng (Ảnh: Trần Thanh).</w:t>
      </w:r>
      <w:r>
        <w:br/>
        <w:t>Theo ghi nhận của phóng viên, sau khi xảy ra sự việc, Đội CSGT đường bộ số 3 (Phòng CSGT Hà Nội) đã cử cán bộ tới hiện trường, phối hợp với các đơn vị chức năng đặt biển cảnh báo, phân luồng giao thông, nghiên cứu biện pháp xử lý hố sụt nêu trên.</w:t>
      </w:r>
      <w:r>
        <w:br/>
        <w:t>Nguyên nhân vụ việc đang được tiếp tục làm rõ.</w:t>
      </w:r>
      <w:r>
        <w:br/>
        <w:t>Tin tài trợ</w:t>
      </w:r>
    </w:p>
    <w:p w14:paraId="7C2EBC79" w14:textId="77777777" w:rsidR="004C159C" w:rsidRDefault="00000000">
      <w:r>
        <w:lastRenderedPageBreak/>
        <w:t>🔗 Nguồn: https://dantri.com.vn/thoi-su/ho-sut-sau-hon-1m-bat-ngo-xuat-hien-tren-pho-ha-noi-20250812142646966.htm</w:t>
      </w:r>
    </w:p>
    <w:p w14:paraId="28016997" w14:textId="77777777" w:rsidR="004C159C" w:rsidRDefault="00000000">
      <w:r>
        <w:br/>
        <w:t>--------------------------------------------------------------------------------</w:t>
      </w:r>
      <w:r>
        <w:br/>
      </w:r>
    </w:p>
    <w:p w14:paraId="593C949B" w14:textId="77777777" w:rsidR="004C159C" w:rsidRDefault="00000000">
      <w:pPr>
        <w:pStyle w:val="Heading1"/>
      </w:pPr>
      <w:r>
        <w:t>Vụ phó bí thư xã tông nhiều người ở nhà văn hóa: Tài xế có nồng độ cồn</w:t>
      </w:r>
    </w:p>
    <w:p w14:paraId="041DD47B" w14:textId="77777777" w:rsidR="004C159C" w:rsidRDefault="00000000">
      <w:r>
        <w:t>🕓 Ngày đăng: Thứ ba, 12/08/2025 - 10:00</w:t>
      </w:r>
    </w:p>
    <w:p w14:paraId="076D21D1" w14:textId="77777777" w:rsidR="004C159C" w:rsidRDefault="00000000">
      <w:r>
        <w:t>Ngày 12/8, ông Trần Huy Tuấn, Chủ tịch UBND tỉnh Lào Cai đã ký công văn hỏa tốc gửi Thủ tướng Chính phủ cùng các đơn vị chức năng để báo cáo về vụ tai nạn xảy ra trên địa bàn xã Phong Dụ Thượng, tỉnh Lào Cai khiến 11 người bị thương, 1 người tử vong.</w:t>
      </w:r>
      <w:r>
        <w:br/>
        <w:t>Theo đó, vào ngày 11/8, tại xã Phong Dụ Thượng diễn ra Đại hội Đảng bộ xã Phong Dụ Thượng lần thứ nhất, nhiệm kỳ 2025-2030. Kết thúc đại hội, trong buổi tối cùng ngày, Đảng bộ xã tổ chức chương trình văn nghệ chào mừng thành công của đại hội.</w:t>
      </w:r>
      <w:r>
        <w:br/>
        <w:t>Lãnh đạo tỉnh Yên Bái thăm hỏi một cháu bé bị thương trong vụ tai nạn (Ảnh: CTV).</w:t>
      </w:r>
      <w:r>
        <w:br/>
        <w:t>Tới 20h30, ông Lò Văn Mạnh, Phó Bí Thư Thường trực Đảng ủy xã Phong Dụ Thượng đã lái ô tô Toyota Fortuner biển xanh, mang biển số 21C-1927 di chuyển từ nhà hàng Nam Phong đến nhà văn hoá thôn Làng Chạng, xã Phong Dụ Thượng để dự chương trình văn nghệ nêu trên.</w:t>
      </w:r>
      <w:r>
        <w:br/>
        <w:t>Theo nhà chức trách, trong quá trình di chuyển, ông Mạnh đã gây tai nạn nghiêm trọng tại sân nhà văn hoá thôn Làng Chạng khiến 1 người chết là cháu P.D.K. (8 tuổi, ở xã Phong Dụ Thượng) và 10 người khác bị thương (theo báo cáo của bệnh viện thì có 11 nạn nhân bị thương kèm danh tính).</w:t>
      </w:r>
      <w:r>
        <w:br/>
        <w:t>UBND tỉnh Lào Cai cho biết, các nạn nhân bị thương đang được cấp cứu tại Trung tâm Y tế khu vực Văn Yên, trong đó có 3 người bị đa chấn thương đã chuyển lên tuyến trên (Bệnh viện đa khoa số 1 tỉnh Lào Cai) để điều trị.</w:t>
      </w:r>
      <w:r>
        <w:br/>
        <w:t>Qua điều tra ban đầu, nguyên nhân vụ tai nạn là do ông Lò Văn Mạnh đã không làm chủ được tay lái, trong hơi thở có nồng độ cồn ở mức 0,286mg/lít khí thở. Cơ quan chức năng đang tiếp tục làm rõ nguyên nhân vụ tai nạn.</w:t>
      </w:r>
      <w:r>
        <w:br/>
        <w:t>Các nạn nhân đang được điều trị tại Trung tâm Y tế khu vực Văn Yên (Ảnh: CTV).</w:t>
      </w:r>
      <w:r>
        <w:br/>
        <w:t>Sau khi xảy ra sự việc, UBND tỉnh Lào Cai đã chỉ đạo công an tỉnh bố trí lực lượng nghiệp vụ tới điều tra hiện trường, phối hợp với chính quyền xã làm rõ, xử lý vụ việc. Chỉ đạo UBND xã Phong Dụ Thượng khẩn trương chỉ đạo xử lý và khắc phục hậu quả vụ tai nạn.</w:t>
      </w:r>
      <w:r>
        <w:br/>
        <w:t>Ngoài ra, chính quyền cũng cử lãnh đạo và cán bộ xuống bệnh viện để giúp đỡ các nạn nhân đang cấp cứu tại Trung tâm Y tế khu vực Văn Yên; tổ chức thăm hỏi, động viên và hỗ trợ người bị thương (mỗi người 3 triệu đồng). Đối với trường hợp nạn nhân bị tử vong, chính quyền đã cử lực lượng công an, dân quân, đoàn thể đến giúp đỡ gia đình lo hậu sự đồng thời có phương án hỗ trợ kinh phí theo quy định.</w:t>
      </w:r>
      <w:r>
        <w:br/>
        <w:t>Cũng theo UBND tỉnh Lào Cai, sau khi sự việc xảy ra, UBND tỉnh sẽ tiếp tục chỉ đạo các cơ quan, đơn vị liên quan và các lực lượng chức năng điều tra, làm rõ nguyên nhân của vụ việc; xử lý nghiêm các tập thể, cá nhân có liên quan theo đúng quy định của pháp luật.</w:t>
      </w:r>
      <w:r>
        <w:br/>
      </w:r>
      <w:r>
        <w:lastRenderedPageBreak/>
        <w:t>Danh tính nạn nhân tử vong được xác định là cháu P.D.K., ở thôn Làng Chạng, xã Phong Dụ Thượng.</w:t>
      </w:r>
      <w:r>
        <w:br/>
        <w:t>11 người bị thương gồm: Chị S.T.T. (28 tuổi), chị N.T.H. (29 tuổi), chị L.T.H. (22 tuổi), chị H.T.T. (37 tuổi), chị M.T.H. (28 tuổi), cháu H.T.T.N. (7 tuổi), cháu M.A.T. (38 tháng tuổi), cháu L.V.H. (8 tuổi), cháu S.V.D. (11 tuổi), cháu L.V.K. (7 tuổi), anh V.V.T. (38 tuổi).</w:t>
      </w:r>
    </w:p>
    <w:p w14:paraId="00B70C12" w14:textId="77777777" w:rsidR="004C159C" w:rsidRDefault="00000000">
      <w:r>
        <w:t>🔗 Nguồn: https://dantri.com.vn/thoi-su/vu-pho-bi-thu-xa-tong-nhieu-nguoi-o-nha-van-hoa-tai-xe-co-nong-do-con-20250812095653846.htm</w:t>
      </w:r>
    </w:p>
    <w:p w14:paraId="0956CA69" w14:textId="77777777" w:rsidR="004C159C" w:rsidRDefault="00000000">
      <w:r>
        <w:br/>
        <w:t>--------------------------------------------------------------------------------</w:t>
      </w:r>
      <w:r>
        <w:br/>
      </w:r>
    </w:p>
    <w:p w14:paraId="619FD6A4" w14:textId="77777777" w:rsidR="004C159C" w:rsidRDefault="00000000">
      <w:pPr>
        <w:pStyle w:val="Heading1"/>
      </w:pPr>
      <w:r>
        <w:t>Vụ ô tô lùi trúng nhóm người ở nhà văn hóa: Tài xế là phó bí thư xã</w:t>
      </w:r>
    </w:p>
    <w:p w14:paraId="4BFA3545" w14:textId="77777777" w:rsidR="004C159C" w:rsidRDefault="00000000">
      <w:r>
        <w:t>🕓 Ngày đăng: Thứ ba, 12/08/2025 - 09:32</w:t>
      </w:r>
    </w:p>
    <w:p w14:paraId="58DA7893" w14:textId="77777777" w:rsidR="004C159C" w:rsidRDefault="00000000">
      <w:r>
        <w:t>Liên quan tới vụ tài xế lùi xe trúng nhóm trẻ ở nhà văn hóa thôn ở Lào Cai, sáng 12/8, trao đổi với phóng viên Dân trí, ông Lương Văn Thu - Chủ tịch UBND xã Phong Dụ Thượng (tỉnh Lào Cai) - xác nhận, nam tài xế ô tô gây tai nạn được xác định là ông Lò Văn Mạnh, Phó Bí thư thường trực Đảng ủy xã Phong Dụ Thượng.</w:t>
      </w:r>
      <w:r>
        <w:br/>
        <w:t>Về thông tin cho rằng tài xế ô tô có nồng độ cồn, ông Thu cho biết cơ quan công an đang tiếp tục làm rõ và sẽ cung cấp sau.</w:t>
      </w:r>
      <w:r>
        <w:br/>
        <w:t>Theo báo cáo của cơ quan chức năng, khoảng 20h30 ngày 11/8, tại xã Phong Dụ Thượng xảy ra vụ tai nạn giao thông khiến 1 người tử vong, 11 người bị thương (ban đầu xác định có 7 người bị thương).</w:t>
      </w:r>
      <w:r>
        <w:br/>
        <w:t>Hiện trường vụ tai nạn khiến 8 người thương vong (Ảnh: Lê Đức).</w:t>
      </w:r>
      <w:r>
        <w:br/>
        <w:t>Sau khi nhận tin báo Trung tâm Y tế khu vực Văn Yên đã chỉ đạo trạm y tế xã thực hiện cấp cứu ban đầu, hướng dẫn chuyển người gặp nạn về trung tâm y tế để điều trị.</w:t>
      </w:r>
      <w:r>
        <w:br/>
        <w:t>Danh tính nạn nhân tử vong được xác định là cháu P.D.K., ở thôn Làng Chạng, xã Phong Dụ Thượng.</w:t>
      </w:r>
      <w:r>
        <w:br/>
        <w:t>11 người bị thương gồm: Chị S.T.T. (28 tuổi), chị N.T.H. (29 tuổi), chị L.T.H. (22 tuổi), chị H.T.T. (37 tuổi), chị M.T.H. (28 tuổi), cháu H.T.T.N. (7 tuổi), cháu M.A.T. (38 tháng tuổi), cháu L.V.H. (8 tuổi), cháu S.V.D. (11 tuổi), cháu L.V.K. (7 tuổi), anh V.V.T. (38 tuổi).</w:t>
      </w:r>
      <w:r>
        <w:br/>
        <w:t>Các nạn nhân đang được điều trị tại Trung tâm Y tế khu vực Văn Yên (Ảnh: Hoàng Đức).</w:t>
      </w:r>
      <w:r>
        <w:br/>
        <w:t xml:space="preserve">Trước đó đêm 11/8, trao đổi với phóng viên Dân trí, ông Lương Văn Thu xác nhận vụ tai nạn và cho biết khoảng 20h ngày 11/8, tại nhà văn hoá thôn Làng Chạng của xã tổ chức văn nghệ, nhiều người dân cùng các cháu nhỏ ra xem chương trình ca nhạc. </w:t>
      </w:r>
      <w:r>
        <w:br/>
        <w:t>"Tới khoảng hơn 20h, một nam tài xế điều khiển ô tô bất ngờ lùi vào trong sân nhà văn hoá trúng đám đông đang xem ca nhạc", ông Thu nói.</w:t>
      </w:r>
    </w:p>
    <w:p w14:paraId="50507771" w14:textId="77777777" w:rsidR="004C159C" w:rsidRDefault="00000000">
      <w:r>
        <w:t>🔗 Nguồn: https://dantri.com.vn/thoi-su/vu-o-to-lui-trung-nhom-nguoi-o-nha-van-hoa-tai-xe-la-pho-bi-thu-xa-20250812091422349.htm</w:t>
      </w:r>
    </w:p>
    <w:p w14:paraId="3A03144D" w14:textId="77777777" w:rsidR="004C159C" w:rsidRDefault="00000000">
      <w:r>
        <w:lastRenderedPageBreak/>
        <w:br/>
        <w:t>--------------------------------------------------------------------------------</w:t>
      </w:r>
      <w:r>
        <w:br/>
      </w:r>
    </w:p>
    <w:sectPr w:rsidR="004C15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4541124">
    <w:abstractNumId w:val="8"/>
  </w:num>
  <w:num w:numId="2" w16cid:durableId="1373191329">
    <w:abstractNumId w:val="6"/>
  </w:num>
  <w:num w:numId="3" w16cid:durableId="1736663048">
    <w:abstractNumId w:val="5"/>
  </w:num>
  <w:num w:numId="4" w16cid:durableId="1181090552">
    <w:abstractNumId w:val="4"/>
  </w:num>
  <w:num w:numId="5" w16cid:durableId="1943490387">
    <w:abstractNumId w:val="7"/>
  </w:num>
  <w:num w:numId="6" w16cid:durableId="1379626572">
    <w:abstractNumId w:val="3"/>
  </w:num>
  <w:num w:numId="7" w16cid:durableId="1081944601">
    <w:abstractNumId w:val="2"/>
  </w:num>
  <w:num w:numId="8" w16cid:durableId="1894929397">
    <w:abstractNumId w:val="1"/>
  </w:num>
  <w:num w:numId="9" w16cid:durableId="1843231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159C"/>
    <w:rsid w:val="004D253A"/>
    <w:rsid w:val="00AA1D8D"/>
    <w:rsid w:val="00B47730"/>
    <w:rsid w:val="00B96FC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7375A6"/>
  <w14:defaultImageDpi w14:val="300"/>
  <w15:docId w15:val="{047FAC09-9E99-4390-998B-2071E1E9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84</Pages>
  <Words>39643</Words>
  <Characters>158970</Characters>
  <Application>Microsoft Office Word</Application>
  <DocSecurity>0</DocSecurity>
  <Lines>3179</Lines>
  <Paragraphs>684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197929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Trịnh Thanh Ngọc</cp:lastModifiedBy>
  <cp:revision>2</cp:revision>
  <dcterms:created xsi:type="dcterms:W3CDTF">2013-12-23T23:15:00Z</dcterms:created>
  <dcterms:modified xsi:type="dcterms:W3CDTF">2025-10-06T06:25:00Z</dcterms:modified>
  <cp:category/>
</cp:coreProperties>
</file>